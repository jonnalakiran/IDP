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B2" w:rsidRDefault="006742AF">
      <w:pPr>
        <w:pStyle w:val="Heading1"/>
      </w:pPr>
      <w:bookmarkStart w:id="0" w:name="_GoBack"/>
      <w:bookmarkEnd w:id="0"/>
      <w:r>
        <w:t>Invoice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838"/>
        <w:gridCol w:w="1230"/>
        <w:gridCol w:w="1060"/>
        <w:gridCol w:w="909"/>
        <w:gridCol w:w="967"/>
        <w:gridCol w:w="970"/>
        <w:gridCol w:w="999"/>
        <w:gridCol w:w="967"/>
      </w:tblGrid>
      <w:tr w:rsidR="002C3EB2">
        <w:tc>
          <w:tcPr>
            <w:tcW w:w="960" w:type="dxa"/>
          </w:tcPr>
          <w:p w:rsidR="002C3EB2" w:rsidRDefault="006742AF">
            <w:r>
              <w:t>Invoice Number</w:t>
            </w:r>
          </w:p>
        </w:tc>
        <w:tc>
          <w:tcPr>
            <w:tcW w:w="960" w:type="dxa"/>
          </w:tcPr>
          <w:p w:rsidR="002C3EB2" w:rsidRDefault="006742AF">
            <w:r>
              <w:t>Invoice Date</w:t>
            </w:r>
          </w:p>
        </w:tc>
        <w:tc>
          <w:tcPr>
            <w:tcW w:w="960" w:type="dxa"/>
          </w:tcPr>
          <w:p w:rsidR="002C3EB2" w:rsidRDefault="006742AF">
            <w:r>
              <w:t>Vendor Name</w:t>
            </w:r>
          </w:p>
        </w:tc>
        <w:tc>
          <w:tcPr>
            <w:tcW w:w="960" w:type="dxa"/>
          </w:tcPr>
          <w:p w:rsidR="002C3EB2" w:rsidRDefault="006742AF">
            <w:r>
              <w:t>Total Amount</w:t>
            </w:r>
          </w:p>
        </w:tc>
        <w:tc>
          <w:tcPr>
            <w:tcW w:w="960" w:type="dxa"/>
          </w:tcPr>
          <w:p w:rsidR="002C3EB2" w:rsidRDefault="006742AF">
            <w:r>
              <w:t>Tax Amount</w:t>
            </w:r>
          </w:p>
        </w:tc>
        <w:tc>
          <w:tcPr>
            <w:tcW w:w="960" w:type="dxa"/>
          </w:tcPr>
          <w:p w:rsidR="002C3EB2" w:rsidRDefault="006742AF">
            <w:r>
              <w:t>Payment Terms</w:t>
            </w:r>
          </w:p>
        </w:tc>
        <w:tc>
          <w:tcPr>
            <w:tcW w:w="960" w:type="dxa"/>
          </w:tcPr>
          <w:p w:rsidR="002C3EB2" w:rsidRDefault="006742AF">
            <w:r>
              <w:t>Discount Amount</w:t>
            </w:r>
          </w:p>
        </w:tc>
        <w:tc>
          <w:tcPr>
            <w:tcW w:w="960" w:type="dxa"/>
          </w:tcPr>
          <w:p w:rsidR="002C3EB2" w:rsidRDefault="006742AF">
            <w:r>
              <w:t>Purchase Order Number</w:t>
            </w:r>
          </w:p>
        </w:tc>
        <w:tc>
          <w:tcPr>
            <w:tcW w:w="960" w:type="dxa"/>
          </w:tcPr>
          <w:p w:rsidR="002C3EB2" w:rsidRDefault="006742AF">
            <w:r>
              <w:t>Payment Status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INV-4508</w:t>
            </w:r>
          </w:p>
        </w:tc>
        <w:tc>
          <w:tcPr>
            <w:tcW w:w="960" w:type="dxa"/>
          </w:tcPr>
          <w:p w:rsidR="002C3EB2" w:rsidRDefault="006742AF">
            <w:r>
              <w:t>2024-06-30</w:t>
            </w:r>
          </w:p>
        </w:tc>
        <w:tc>
          <w:tcPr>
            <w:tcW w:w="960" w:type="dxa"/>
          </w:tcPr>
          <w:p w:rsidR="002C3EB2" w:rsidRDefault="006742AF">
            <w:r>
              <w:t>Davila Ltd</w:t>
            </w:r>
          </w:p>
        </w:tc>
        <w:tc>
          <w:tcPr>
            <w:tcW w:w="960" w:type="dxa"/>
          </w:tcPr>
          <w:p w:rsidR="002C3EB2" w:rsidRDefault="006742AF">
            <w:r>
              <w:t>$7,434.76</w:t>
            </w:r>
          </w:p>
        </w:tc>
        <w:tc>
          <w:tcPr>
            <w:tcW w:w="960" w:type="dxa"/>
          </w:tcPr>
          <w:p w:rsidR="002C3EB2" w:rsidRDefault="006742AF">
            <w:r>
              <w:t>$121.82</w:t>
            </w:r>
          </w:p>
        </w:tc>
        <w:tc>
          <w:tcPr>
            <w:tcW w:w="960" w:type="dxa"/>
          </w:tcPr>
          <w:p w:rsidR="002C3EB2" w:rsidRDefault="006742AF">
            <w:r>
              <w:t>Due on Receipt</w:t>
            </w:r>
          </w:p>
        </w:tc>
        <w:tc>
          <w:tcPr>
            <w:tcW w:w="960" w:type="dxa"/>
          </w:tcPr>
          <w:p w:rsidR="002C3EB2" w:rsidRDefault="006742AF">
            <w:r>
              <w:t>$105.48</w:t>
            </w:r>
          </w:p>
        </w:tc>
        <w:tc>
          <w:tcPr>
            <w:tcW w:w="960" w:type="dxa"/>
          </w:tcPr>
          <w:p w:rsidR="002C3EB2" w:rsidRDefault="006742AF">
            <w:r>
              <w:t>PO-77333</w:t>
            </w:r>
          </w:p>
        </w:tc>
        <w:tc>
          <w:tcPr>
            <w:tcW w:w="960" w:type="dxa"/>
          </w:tcPr>
          <w:p w:rsidR="002C3EB2" w:rsidRDefault="006742AF">
            <w:r>
              <w:t>Unpaid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INV-6744</w:t>
            </w:r>
          </w:p>
        </w:tc>
        <w:tc>
          <w:tcPr>
            <w:tcW w:w="960" w:type="dxa"/>
          </w:tcPr>
          <w:p w:rsidR="002C3EB2" w:rsidRDefault="006742AF">
            <w:r>
              <w:t>2025-01-07</w:t>
            </w:r>
          </w:p>
        </w:tc>
        <w:tc>
          <w:tcPr>
            <w:tcW w:w="960" w:type="dxa"/>
          </w:tcPr>
          <w:p w:rsidR="002C3EB2" w:rsidRDefault="006742AF">
            <w:r>
              <w:t>Nguyen-Hogan</w:t>
            </w:r>
          </w:p>
        </w:tc>
        <w:tc>
          <w:tcPr>
            <w:tcW w:w="960" w:type="dxa"/>
          </w:tcPr>
          <w:p w:rsidR="002C3EB2" w:rsidRDefault="006742AF">
            <w:r>
              <w:t>$7,507.12</w:t>
            </w:r>
          </w:p>
        </w:tc>
        <w:tc>
          <w:tcPr>
            <w:tcW w:w="960" w:type="dxa"/>
          </w:tcPr>
          <w:p w:rsidR="002C3EB2" w:rsidRDefault="006742AF">
            <w:r>
              <w:t>$45.35</w:t>
            </w:r>
          </w:p>
        </w:tc>
        <w:tc>
          <w:tcPr>
            <w:tcW w:w="960" w:type="dxa"/>
          </w:tcPr>
          <w:p w:rsidR="002C3EB2" w:rsidRDefault="006742AF">
            <w:r>
              <w:t>Net 15</w:t>
            </w:r>
          </w:p>
        </w:tc>
        <w:tc>
          <w:tcPr>
            <w:tcW w:w="960" w:type="dxa"/>
          </w:tcPr>
          <w:p w:rsidR="002C3EB2" w:rsidRDefault="006742AF">
            <w:r>
              <w:t>$232.39</w:t>
            </w:r>
          </w:p>
        </w:tc>
        <w:tc>
          <w:tcPr>
            <w:tcW w:w="960" w:type="dxa"/>
          </w:tcPr>
          <w:p w:rsidR="002C3EB2" w:rsidRDefault="006742AF">
            <w:r>
              <w:t>PO-73140</w:t>
            </w:r>
          </w:p>
        </w:tc>
        <w:tc>
          <w:tcPr>
            <w:tcW w:w="960" w:type="dxa"/>
          </w:tcPr>
          <w:p w:rsidR="002C3EB2" w:rsidRDefault="006742AF">
            <w:r>
              <w:t>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INV-6037</w:t>
            </w:r>
          </w:p>
        </w:tc>
        <w:tc>
          <w:tcPr>
            <w:tcW w:w="960" w:type="dxa"/>
          </w:tcPr>
          <w:p w:rsidR="002C3EB2" w:rsidRDefault="006742AF">
            <w:r>
              <w:t>2024-07-06</w:t>
            </w:r>
          </w:p>
        </w:tc>
        <w:tc>
          <w:tcPr>
            <w:tcW w:w="960" w:type="dxa"/>
          </w:tcPr>
          <w:p w:rsidR="002C3EB2" w:rsidRDefault="006742AF">
            <w:r>
              <w:t>Dixon, Terrell and Collins</w:t>
            </w:r>
          </w:p>
        </w:tc>
        <w:tc>
          <w:tcPr>
            <w:tcW w:w="960" w:type="dxa"/>
          </w:tcPr>
          <w:p w:rsidR="002C3EB2" w:rsidRDefault="006742AF">
            <w:r>
              <w:t>$6,211.03</w:t>
            </w:r>
          </w:p>
        </w:tc>
        <w:tc>
          <w:tcPr>
            <w:tcW w:w="960" w:type="dxa"/>
          </w:tcPr>
          <w:p w:rsidR="002C3EB2" w:rsidRDefault="006742AF">
            <w:r>
              <w:t>$165.26</w:t>
            </w:r>
          </w:p>
        </w:tc>
        <w:tc>
          <w:tcPr>
            <w:tcW w:w="960" w:type="dxa"/>
          </w:tcPr>
          <w:p w:rsidR="002C3EB2" w:rsidRDefault="006742AF">
            <w:r>
              <w:t>Net 15</w:t>
            </w:r>
          </w:p>
        </w:tc>
        <w:tc>
          <w:tcPr>
            <w:tcW w:w="960" w:type="dxa"/>
          </w:tcPr>
          <w:p w:rsidR="002C3EB2" w:rsidRDefault="006742AF">
            <w:r>
              <w:t>$70.58</w:t>
            </w:r>
          </w:p>
        </w:tc>
        <w:tc>
          <w:tcPr>
            <w:tcW w:w="960" w:type="dxa"/>
          </w:tcPr>
          <w:p w:rsidR="002C3EB2" w:rsidRDefault="006742AF">
            <w:r>
              <w:t>PO-86061</w:t>
            </w:r>
          </w:p>
        </w:tc>
        <w:tc>
          <w:tcPr>
            <w:tcW w:w="960" w:type="dxa"/>
          </w:tcPr>
          <w:p w:rsidR="002C3EB2" w:rsidRDefault="006742AF">
            <w:r>
              <w:t>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INV-6663</w:t>
            </w:r>
          </w:p>
        </w:tc>
        <w:tc>
          <w:tcPr>
            <w:tcW w:w="960" w:type="dxa"/>
          </w:tcPr>
          <w:p w:rsidR="002C3EB2" w:rsidRDefault="006742AF">
            <w:r>
              <w:t>2024-02-22</w:t>
            </w:r>
          </w:p>
        </w:tc>
        <w:tc>
          <w:tcPr>
            <w:tcW w:w="960" w:type="dxa"/>
          </w:tcPr>
          <w:p w:rsidR="002C3EB2" w:rsidRDefault="006742AF">
            <w:r>
              <w:t>Arias, Massey and Howard</w:t>
            </w:r>
          </w:p>
        </w:tc>
        <w:tc>
          <w:tcPr>
            <w:tcW w:w="960" w:type="dxa"/>
          </w:tcPr>
          <w:p w:rsidR="002C3EB2" w:rsidRDefault="006742AF">
            <w:r>
              <w:t>$5,825.85</w:t>
            </w:r>
          </w:p>
        </w:tc>
        <w:tc>
          <w:tcPr>
            <w:tcW w:w="960" w:type="dxa"/>
          </w:tcPr>
          <w:p w:rsidR="002C3EB2" w:rsidRDefault="006742AF">
            <w:r>
              <w:t>$397.07</w:t>
            </w:r>
          </w:p>
        </w:tc>
        <w:tc>
          <w:tcPr>
            <w:tcW w:w="960" w:type="dxa"/>
          </w:tcPr>
          <w:p w:rsidR="002C3EB2" w:rsidRDefault="006742AF">
            <w:r>
              <w:t>Net 30</w:t>
            </w:r>
          </w:p>
        </w:tc>
        <w:tc>
          <w:tcPr>
            <w:tcW w:w="960" w:type="dxa"/>
          </w:tcPr>
          <w:p w:rsidR="002C3EB2" w:rsidRDefault="006742AF">
            <w:r>
              <w:t>$191.73</w:t>
            </w:r>
          </w:p>
        </w:tc>
        <w:tc>
          <w:tcPr>
            <w:tcW w:w="960" w:type="dxa"/>
          </w:tcPr>
          <w:p w:rsidR="002C3EB2" w:rsidRDefault="006742AF">
            <w:r>
              <w:t>PO-47598</w:t>
            </w:r>
          </w:p>
        </w:tc>
        <w:tc>
          <w:tcPr>
            <w:tcW w:w="960" w:type="dxa"/>
          </w:tcPr>
          <w:p w:rsidR="002C3EB2" w:rsidRDefault="006742AF">
            <w:r>
              <w:t>Unpaid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INV-1722</w:t>
            </w:r>
          </w:p>
        </w:tc>
        <w:tc>
          <w:tcPr>
            <w:tcW w:w="960" w:type="dxa"/>
          </w:tcPr>
          <w:p w:rsidR="002C3EB2" w:rsidRDefault="006742AF">
            <w:r>
              <w:t>2024-09-02</w:t>
            </w:r>
          </w:p>
        </w:tc>
        <w:tc>
          <w:tcPr>
            <w:tcW w:w="960" w:type="dxa"/>
          </w:tcPr>
          <w:p w:rsidR="002C3EB2" w:rsidRDefault="006742AF">
            <w:r>
              <w:t>Burton-Weber</w:t>
            </w:r>
          </w:p>
        </w:tc>
        <w:tc>
          <w:tcPr>
            <w:tcW w:w="960" w:type="dxa"/>
          </w:tcPr>
          <w:p w:rsidR="002C3EB2" w:rsidRDefault="006742AF">
            <w:r>
              <w:t>$1,042.93</w:t>
            </w:r>
          </w:p>
        </w:tc>
        <w:tc>
          <w:tcPr>
            <w:tcW w:w="960" w:type="dxa"/>
          </w:tcPr>
          <w:p w:rsidR="002C3EB2" w:rsidRDefault="006742AF">
            <w:r>
              <w:t>$490.34</w:t>
            </w:r>
          </w:p>
        </w:tc>
        <w:tc>
          <w:tcPr>
            <w:tcW w:w="960" w:type="dxa"/>
          </w:tcPr>
          <w:p w:rsidR="002C3EB2" w:rsidRDefault="006742AF">
            <w:r>
              <w:t>Net 30</w:t>
            </w:r>
          </w:p>
        </w:tc>
        <w:tc>
          <w:tcPr>
            <w:tcW w:w="960" w:type="dxa"/>
          </w:tcPr>
          <w:p w:rsidR="002C3EB2" w:rsidRDefault="006742AF">
            <w:r>
              <w:t>$497.30</w:t>
            </w:r>
          </w:p>
        </w:tc>
        <w:tc>
          <w:tcPr>
            <w:tcW w:w="960" w:type="dxa"/>
          </w:tcPr>
          <w:p w:rsidR="002C3EB2" w:rsidRDefault="006742AF">
            <w:r>
              <w:t>PO-37860</w:t>
            </w:r>
          </w:p>
        </w:tc>
        <w:tc>
          <w:tcPr>
            <w:tcW w:w="960" w:type="dxa"/>
          </w:tcPr>
          <w:p w:rsidR="002C3EB2" w:rsidRDefault="006742AF">
            <w:r>
              <w:t>Unpaid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INV-3160</w:t>
            </w:r>
          </w:p>
        </w:tc>
        <w:tc>
          <w:tcPr>
            <w:tcW w:w="960" w:type="dxa"/>
          </w:tcPr>
          <w:p w:rsidR="002C3EB2" w:rsidRDefault="006742AF">
            <w:r>
              <w:t>2024-04-12</w:t>
            </w:r>
          </w:p>
        </w:tc>
        <w:tc>
          <w:tcPr>
            <w:tcW w:w="960" w:type="dxa"/>
          </w:tcPr>
          <w:p w:rsidR="002C3EB2" w:rsidRDefault="006742AF">
            <w:r>
              <w:t>Valentine-Hester</w:t>
            </w:r>
          </w:p>
        </w:tc>
        <w:tc>
          <w:tcPr>
            <w:tcW w:w="960" w:type="dxa"/>
          </w:tcPr>
          <w:p w:rsidR="002C3EB2" w:rsidRDefault="006742AF">
            <w:r>
              <w:t>$4,158.28</w:t>
            </w:r>
          </w:p>
        </w:tc>
        <w:tc>
          <w:tcPr>
            <w:tcW w:w="960" w:type="dxa"/>
          </w:tcPr>
          <w:p w:rsidR="002C3EB2" w:rsidRDefault="006742AF">
            <w:r>
              <w:t>$198.65</w:t>
            </w:r>
          </w:p>
        </w:tc>
        <w:tc>
          <w:tcPr>
            <w:tcW w:w="960" w:type="dxa"/>
          </w:tcPr>
          <w:p w:rsidR="002C3EB2" w:rsidRDefault="006742AF">
            <w:r>
              <w:t>Net 15</w:t>
            </w:r>
          </w:p>
        </w:tc>
        <w:tc>
          <w:tcPr>
            <w:tcW w:w="960" w:type="dxa"/>
          </w:tcPr>
          <w:p w:rsidR="002C3EB2" w:rsidRDefault="006742AF">
            <w:r>
              <w:t>$370.04</w:t>
            </w:r>
          </w:p>
        </w:tc>
        <w:tc>
          <w:tcPr>
            <w:tcW w:w="960" w:type="dxa"/>
          </w:tcPr>
          <w:p w:rsidR="002C3EB2" w:rsidRDefault="006742AF">
            <w:r>
              <w:t>PO-56820</w:t>
            </w:r>
          </w:p>
        </w:tc>
        <w:tc>
          <w:tcPr>
            <w:tcW w:w="960" w:type="dxa"/>
          </w:tcPr>
          <w:p w:rsidR="002C3EB2" w:rsidRDefault="006742AF">
            <w:r>
              <w:t>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INV-3831</w:t>
            </w:r>
          </w:p>
        </w:tc>
        <w:tc>
          <w:tcPr>
            <w:tcW w:w="960" w:type="dxa"/>
          </w:tcPr>
          <w:p w:rsidR="002C3EB2" w:rsidRDefault="006742AF">
            <w:r>
              <w:t>2024-05-22</w:t>
            </w:r>
          </w:p>
        </w:tc>
        <w:tc>
          <w:tcPr>
            <w:tcW w:w="960" w:type="dxa"/>
          </w:tcPr>
          <w:p w:rsidR="002C3EB2" w:rsidRDefault="006742AF">
            <w:r>
              <w:t>Weiss, Carlson and Klein</w:t>
            </w:r>
          </w:p>
        </w:tc>
        <w:tc>
          <w:tcPr>
            <w:tcW w:w="960" w:type="dxa"/>
          </w:tcPr>
          <w:p w:rsidR="002C3EB2" w:rsidRDefault="006742AF">
            <w:r>
              <w:t>$1,804.26</w:t>
            </w:r>
          </w:p>
        </w:tc>
        <w:tc>
          <w:tcPr>
            <w:tcW w:w="960" w:type="dxa"/>
          </w:tcPr>
          <w:p w:rsidR="002C3EB2" w:rsidRDefault="006742AF">
            <w:r>
              <w:t>$279.10</w:t>
            </w:r>
          </w:p>
        </w:tc>
        <w:tc>
          <w:tcPr>
            <w:tcW w:w="960" w:type="dxa"/>
          </w:tcPr>
          <w:p w:rsidR="002C3EB2" w:rsidRDefault="006742AF">
            <w:r>
              <w:t>Net 30</w:t>
            </w:r>
          </w:p>
        </w:tc>
        <w:tc>
          <w:tcPr>
            <w:tcW w:w="960" w:type="dxa"/>
          </w:tcPr>
          <w:p w:rsidR="002C3EB2" w:rsidRDefault="006742AF">
            <w:r>
              <w:t>$40.13</w:t>
            </w:r>
          </w:p>
        </w:tc>
        <w:tc>
          <w:tcPr>
            <w:tcW w:w="960" w:type="dxa"/>
          </w:tcPr>
          <w:p w:rsidR="002C3EB2" w:rsidRDefault="006742AF">
            <w:r>
              <w:t>PO-54635</w:t>
            </w:r>
          </w:p>
        </w:tc>
        <w:tc>
          <w:tcPr>
            <w:tcW w:w="960" w:type="dxa"/>
          </w:tcPr>
          <w:p w:rsidR="002C3EB2" w:rsidRDefault="006742AF">
            <w:r>
              <w:t>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INV-9499</w:t>
            </w:r>
          </w:p>
        </w:tc>
        <w:tc>
          <w:tcPr>
            <w:tcW w:w="960" w:type="dxa"/>
          </w:tcPr>
          <w:p w:rsidR="002C3EB2" w:rsidRDefault="006742AF">
            <w:r>
              <w:t>2024-10-20</w:t>
            </w:r>
          </w:p>
        </w:tc>
        <w:tc>
          <w:tcPr>
            <w:tcW w:w="960" w:type="dxa"/>
          </w:tcPr>
          <w:p w:rsidR="002C3EB2" w:rsidRDefault="006742AF">
            <w:r>
              <w:t>Silva, Owens and Brooks</w:t>
            </w:r>
          </w:p>
        </w:tc>
        <w:tc>
          <w:tcPr>
            <w:tcW w:w="960" w:type="dxa"/>
          </w:tcPr>
          <w:p w:rsidR="002C3EB2" w:rsidRDefault="006742AF">
            <w:r>
              <w:t>$6,650.08</w:t>
            </w:r>
          </w:p>
        </w:tc>
        <w:tc>
          <w:tcPr>
            <w:tcW w:w="960" w:type="dxa"/>
          </w:tcPr>
          <w:p w:rsidR="002C3EB2" w:rsidRDefault="006742AF">
            <w:r>
              <w:t>$7.08</w:t>
            </w:r>
          </w:p>
        </w:tc>
        <w:tc>
          <w:tcPr>
            <w:tcW w:w="960" w:type="dxa"/>
          </w:tcPr>
          <w:p w:rsidR="002C3EB2" w:rsidRDefault="006742AF">
            <w:r>
              <w:t>Net 30</w:t>
            </w:r>
          </w:p>
        </w:tc>
        <w:tc>
          <w:tcPr>
            <w:tcW w:w="960" w:type="dxa"/>
          </w:tcPr>
          <w:p w:rsidR="002C3EB2" w:rsidRDefault="006742AF">
            <w:r>
              <w:t>$280.51</w:t>
            </w:r>
          </w:p>
        </w:tc>
        <w:tc>
          <w:tcPr>
            <w:tcW w:w="960" w:type="dxa"/>
          </w:tcPr>
          <w:p w:rsidR="002C3EB2" w:rsidRDefault="006742AF">
            <w:r>
              <w:t>PO-88795</w:t>
            </w:r>
          </w:p>
        </w:tc>
        <w:tc>
          <w:tcPr>
            <w:tcW w:w="960" w:type="dxa"/>
          </w:tcPr>
          <w:p w:rsidR="002C3EB2" w:rsidRDefault="006742AF">
            <w:r>
              <w:t>Pending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INV-5122</w:t>
            </w:r>
          </w:p>
        </w:tc>
        <w:tc>
          <w:tcPr>
            <w:tcW w:w="960" w:type="dxa"/>
          </w:tcPr>
          <w:p w:rsidR="002C3EB2" w:rsidRDefault="006742AF">
            <w:r>
              <w:t>2024-01-28</w:t>
            </w:r>
          </w:p>
        </w:tc>
        <w:tc>
          <w:tcPr>
            <w:tcW w:w="960" w:type="dxa"/>
          </w:tcPr>
          <w:p w:rsidR="002C3EB2" w:rsidRDefault="006742AF">
            <w:r>
              <w:t>Gonzalez LLC</w:t>
            </w:r>
          </w:p>
        </w:tc>
        <w:tc>
          <w:tcPr>
            <w:tcW w:w="960" w:type="dxa"/>
          </w:tcPr>
          <w:p w:rsidR="002C3EB2" w:rsidRDefault="006742AF">
            <w:r>
              <w:t>$192.62</w:t>
            </w:r>
          </w:p>
        </w:tc>
        <w:tc>
          <w:tcPr>
            <w:tcW w:w="960" w:type="dxa"/>
          </w:tcPr>
          <w:p w:rsidR="002C3EB2" w:rsidRDefault="006742AF">
            <w:r>
              <w:t>$225.58</w:t>
            </w:r>
          </w:p>
        </w:tc>
        <w:tc>
          <w:tcPr>
            <w:tcW w:w="960" w:type="dxa"/>
          </w:tcPr>
          <w:p w:rsidR="002C3EB2" w:rsidRDefault="006742AF">
            <w:r>
              <w:t>Net 15</w:t>
            </w:r>
          </w:p>
        </w:tc>
        <w:tc>
          <w:tcPr>
            <w:tcW w:w="960" w:type="dxa"/>
          </w:tcPr>
          <w:p w:rsidR="002C3EB2" w:rsidRDefault="006742AF">
            <w:r>
              <w:t>$451.01</w:t>
            </w:r>
          </w:p>
        </w:tc>
        <w:tc>
          <w:tcPr>
            <w:tcW w:w="960" w:type="dxa"/>
          </w:tcPr>
          <w:p w:rsidR="002C3EB2" w:rsidRDefault="006742AF">
            <w:r>
              <w:t>PO-67286</w:t>
            </w:r>
          </w:p>
        </w:tc>
        <w:tc>
          <w:tcPr>
            <w:tcW w:w="960" w:type="dxa"/>
          </w:tcPr>
          <w:p w:rsidR="002C3EB2" w:rsidRDefault="006742AF">
            <w:r>
              <w:t>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INV-6171</w:t>
            </w:r>
          </w:p>
        </w:tc>
        <w:tc>
          <w:tcPr>
            <w:tcW w:w="960" w:type="dxa"/>
          </w:tcPr>
          <w:p w:rsidR="002C3EB2" w:rsidRDefault="006742AF">
            <w:r>
              <w:t>2024-09-24</w:t>
            </w:r>
          </w:p>
        </w:tc>
        <w:tc>
          <w:tcPr>
            <w:tcW w:w="960" w:type="dxa"/>
          </w:tcPr>
          <w:p w:rsidR="002C3EB2" w:rsidRDefault="006742AF">
            <w:r>
              <w:t>Miller Inc</w:t>
            </w:r>
          </w:p>
        </w:tc>
        <w:tc>
          <w:tcPr>
            <w:tcW w:w="960" w:type="dxa"/>
          </w:tcPr>
          <w:p w:rsidR="002C3EB2" w:rsidRDefault="006742AF">
            <w:r>
              <w:t>$6,334.39</w:t>
            </w:r>
          </w:p>
        </w:tc>
        <w:tc>
          <w:tcPr>
            <w:tcW w:w="960" w:type="dxa"/>
          </w:tcPr>
          <w:p w:rsidR="002C3EB2" w:rsidRDefault="006742AF">
            <w:r>
              <w:t>$9.69</w:t>
            </w:r>
          </w:p>
        </w:tc>
        <w:tc>
          <w:tcPr>
            <w:tcW w:w="960" w:type="dxa"/>
          </w:tcPr>
          <w:p w:rsidR="002C3EB2" w:rsidRDefault="006742AF">
            <w:r>
              <w:t>Due on Receipt</w:t>
            </w:r>
          </w:p>
        </w:tc>
        <w:tc>
          <w:tcPr>
            <w:tcW w:w="960" w:type="dxa"/>
          </w:tcPr>
          <w:p w:rsidR="002C3EB2" w:rsidRDefault="006742AF">
            <w:r>
              <w:t>$321.68</w:t>
            </w:r>
          </w:p>
        </w:tc>
        <w:tc>
          <w:tcPr>
            <w:tcW w:w="960" w:type="dxa"/>
          </w:tcPr>
          <w:p w:rsidR="002C3EB2" w:rsidRDefault="006742AF">
            <w:r>
              <w:t>PO-82458</w:t>
            </w:r>
          </w:p>
        </w:tc>
        <w:tc>
          <w:tcPr>
            <w:tcW w:w="960" w:type="dxa"/>
          </w:tcPr>
          <w:p w:rsidR="002C3EB2" w:rsidRDefault="006742AF">
            <w:r>
              <w:t>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INV-6136</w:t>
            </w:r>
          </w:p>
        </w:tc>
        <w:tc>
          <w:tcPr>
            <w:tcW w:w="960" w:type="dxa"/>
          </w:tcPr>
          <w:p w:rsidR="002C3EB2" w:rsidRDefault="006742AF">
            <w:r>
              <w:t>2024-02-26</w:t>
            </w:r>
          </w:p>
        </w:tc>
        <w:tc>
          <w:tcPr>
            <w:tcW w:w="960" w:type="dxa"/>
          </w:tcPr>
          <w:p w:rsidR="002C3EB2" w:rsidRDefault="006742AF">
            <w:r>
              <w:t>Baxter LLC</w:t>
            </w:r>
          </w:p>
        </w:tc>
        <w:tc>
          <w:tcPr>
            <w:tcW w:w="960" w:type="dxa"/>
          </w:tcPr>
          <w:p w:rsidR="002C3EB2" w:rsidRDefault="006742AF">
            <w:r>
              <w:t>$9,717.85</w:t>
            </w:r>
          </w:p>
        </w:tc>
        <w:tc>
          <w:tcPr>
            <w:tcW w:w="960" w:type="dxa"/>
          </w:tcPr>
          <w:p w:rsidR="002C3EB2" w:rsidRDefault="006742AF">
            <w:r>
              <w:t>$139.00</w:t>
            </w:r>
          </w:p>
        </w:tc>
        <w:tc>
          <w:tcPr>
            <w:tcW w:w="960" w:type="dxa"/>
          </w:tcPr>
          <w:p w:rsidR="002C3EB2" w:rsidRDefault="006742AF">
            <w:r>
              <w:t>Net 15</w:t>
            </w:r>
          </w:p>
        </w:tc>
        <w:tc>
          <w:tcPr>
            <w:tcW w:w="960" w:type="dxa"/>
          </w:tcPr>
          <w:p w:rsidR="002C3EB2" w:rsidRDefault="006742AF">
            <w:r>
              <w:t>$263.89</w:t>
            </w:r>
          </w:p>
        </w:tc>
        <w:tc>
          <w:tcPr>
            <w:tcW w:w="960" w:type="dxa"/>
          </w:tcPr>
          <w:p w:rsidR="002C3EB2" w:rsidRDefault="006742AF">
            <w:r>
              <w:t>PO-28225</w:t>
            </w:r>
          </w:p>
        </w:tc>
        <w:tc>
          <w:tcPr>
            <w:tcW w:w="960" w:type="dxa"/>
          </w:tcPr>
          <w:p w:rsidR="002C3EB2" w:rsidRDefault="006742AF">
            <w:r>
              <w:t>Pending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INV-8327</w:t>
            </w:r>
          </w:p>
        </w:tc>
        <w:tc>
          <w:tcPr>
            <w:tcW w:w="960" w:type="dxa"/>
          </w:tcPr>
          <w:p w:rsidR="002C3EB2" w:rsidRDefault="006742AF">
            <w:r>
              <w:t>2024-04-12</w:t>
            </w:r>
          </w:p>
        </w:tc>
        <w:tc>
          <w:tcPr>
            <w:tcW w:w="960" w:type="dxa"/>
          </w:tcPr>
          <w:p w:rsidR="002C3EB2" w:rsidRDefault="006742AF">
            <w:r>
              <w:t>Joseph-Fowler</w:t>
            </w:r>
          </w:p>
        </w:tc>
        <w:tc>
          <w:tcPr>
            <w:tcW w:w="960" w:type="dxa"/>
          </w:tcPr>
          <w:p w:rsidR="002C3EB2" w:rsidRDefault="006742AF">
            <w:r>
              <w:t>$9,816.58</w:t>
            </w:r>
          </w:p>
        </w:tc>
        <w:tc>
          <w:tcPr>
            <w:tcW w:w="960" w:type="dxa"/>
          </w:tcPr>
          <w:p w:rsidR="002C3EB2" w:rsidRDefault="006742AF">
            <w:r>
              <w:t>$190.89</w:t>
            </w:r>
          </w:p>
        </w:tc>
        <w:tc>
          <w:tcPr>
            <w:tcW w:w="960" w:type="dxa"/>
          </w:tcPr>
          <w:p w:rsidR="002C3EB2" w:rsidRDefault="006742AF">
            <w:r>
              <w:t>Net 30</w:t>
            </w:r>
          </w:p>
        </w:tc>
        <w:tc>
          <w:tcPr>
            <w:tcW w:w="960" w:type="dxa"/>
          </w:tcPr>
          <w:p w:rsidR="002C3EB2" w:rsidRDefault="006742AF">
            <w:r>
              <w:t>$296.89</w:t>
            </w:r>
          </w:p>
        </w:tc>
        <w:tc>
          <w:tcPr>
            <w:tcW w:w="960" w:type="dxa"/>
          </w:tcPr>
          <w:p w:rsidR="002C3EB2" w:rsidRDefault="006742AF">
            <w:r>
              <w:t>PO-82334</w:t>
            </w:r>
          </w:p>
        </w:tc>
        <w:tc>
          <w:tcPr>
            <w:tcW w:w="960" w:type="dxa"/>
          </w:tcPr>
          <w:p w:rsidR="002C3EB2" w:rsidRDefault="006742AF">
            <w:r>
              <w:t>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INV-5693</w:t>
            </w:r>
          </w:p>
        </w:tc>
        <w:tc>
          <w:tcPr>
            <w:tcW w:w="960" w:type="dxa"/>
          </w:tcPr>
          <w:p w:rsidR="002C3EB2" w:rsidRDefault="006742AF">
            <w:r>
              <w:t>2024-03-21</w:t>
            </w:r>
          </w:p>
        </w:tc>
        <w:tc>
          <w:tcPr>
            <w:tcW w:w="960" w:type="dxa"/>
          </w:tcPr>
          <w:p w:rsidR="002C3EB2" w:rsidRDefault="006742AF">
            <w:r>
              <w:t>Lawrence, Miller and Love</w:t>
            </w:r>
          </w:p>
        </w:tc>
        <w:tc>
          <w:tcPr>
            <w:tcW w:w="960" w:type="dxa"/>
          </w:tcPr>
          <w:p w:rsidR="002C3EB2" w:rsidRDefault="006742AF">
            <w:r>
              <w:t>$9,015.06</w:t>
            </w:r>
          </w:p>
        </w:tc>
        <w:tc>
          <w:tcPr>
            <w:tcW w:w="960" w:type="dxa"/>
          </w:tcPr>
          <w:p w:rsidR="002C3EB2" w:rsidRDefault="006742AF">
            <w:r>
              <w:t>$117.88</w:t>
            </w:r>
          </w:p>
        </w:tc>
        <w:tc>
          <w:tcPr>
            <w:tcW w:w="960" w:type="dxa"/>
          </w:tcPr>
          <w:p w:rsidR="002C3EB2" w:rsidRDefault="006742AF">
            <w:r>
              <w:t xml:space="preserve">Net </w:t>
            </w:r>
            <w:r>
              <w:t>30</w:t>
            </w:r>
          </w:p>
        </w:tc>
        <w:tc>
          <w:tcPr>
            <w:tcW w:w="960" w:type="dxa"/>
          </w:tcPr>
          <w:p w:rsidR="002C3EB2" w:rsidRDefault="006742AF">
            <w:r>
              <w:t>$251.33</w:t>
            </w:r>
          </w:p>
        </w:tc>
        <w:tc>
          <w:tcPr>
            <w:tcW w:w="960" w:type="dxa"/>
          </w:tcPr>
          <w:p w:rsidR="002C3EB2" w:rsidRDefault="006742AF">
            <w:r>
              <w:t>PO-34492</w:t>
            </w:r>
          </w:p>
        </w:tc>
        <w:tc>
          <w:tcPr>
            <w:tcW w:w="960" w:type="dxa"/>
          </w:tcPr>
          <w:p w:rsidR="002C3EB2" w:rsidRDefault="006742AF">
            <w:r>
              <w:t>Unpaid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INV-5263</w:t>
            </w:r>
          </w:p>
        </w:tc>
        <w:tc>
          <w:tcPr>
            <w:tcW w:w="960" w:type="dxa"/>
          </w:tcPr>
          <w:p w:rsidR="002C3EB2" w:rsidRDefault="006742AF">
            <w:r>
              <w:t>2024-03-22</w:t>
            </w:r>
          </w:p>
        </w:tc>
        <w:tc>
          <w:tcPr>
            <w:tcW w:w="960" w:type="dxa"/>
          </w:tcPr>
          <w:p w:rsidR="002C3EB2" w:rsidRDefault="006742AF">
            <w:r>
              <w:t>Carroll Group</w:t>
            </w:r>
          </w:p>
        </w:tc>
        <w:tc>
          <w:tcPr>
            <w:tcW w:w="960" w:type="dxa"/>
          </w:tcPr>
          <w:p w:rsidR="002C3EB2" w:rsidRDefault="006742AF">
            <w:r>
              <w:t>$6,184.57</w:t>
            </w:r>
          </w:p>
        </w:tc>
        <w:tc>
          <w:tcPr>
            <w:tcW w:w="960" w:type="dxa"/>
          </w:tcPr>
          <w:p w:rsidR="002C3EB2" w:rsidRDefault="006742AF">
            <w:r>
              <w:t>$409.71</w:t>
            </w:r>
          </w:p>
        </w:tc>
        <w:tc>
          <w:tcPr>
            <w:tcW w:w="960" w:type="dxa"/>
          </w:tcPr>
          <w:p w:rsidR="002C3EB2" w:rsidRDefault="006742AF">
            <w:r>
              <w:t>Net 45</w:t>
            </w:r>
          </w:p>
        </w:tc>
        <w:tc>
          <w:tcPr>
            <w:tcW w:w="960" w:type="dxa"/>
          </w:tcPr>
          <w:p w:rsidR="002C3EB2" w:rsidRDefault="006742AF">
            <w:r>
              <w:t>$213.10</w:t>
            </w:r>
          </w:p>
        </w:tc>
        <w:tc>
          <w:tcPr>
            <w:tcW w:w="960" w:type="dxa"/>
          </w:tcPr>
          <w:p w:rsidR="002C3EB2" w:rsidRDefault="006742AF">
            <w:r>
              <w:t>PO-94076</w:t>
            </w:r>
          </w:p>
        </w:tc>
        <w:tc>
          <w:tcPr>
            <w:tcW w:w="960" w:type="dxa"/>
          </w:tcPr>
          <w:p w:rsidR="002C3EB2" w:rsidRDefault="006742AF">
            <w:r>
              <w:t>Pending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INV-8565</w:t>
            </w:r>
          </w:p>
        </w:tc>
        <w:tc>
          <w:tcPr>
            <w:tcW w:w="960" w:type="dxa"/>
          </w:tcPr>
          <w:p w:rsidR="002C3EB2" w:rsidRDefault="006742AF">
            <w:r>
              <w:t>2024-07-04</w:t>
            </w:r>
          </w:p>
        </w:tc>
        <w:tc>
          <w:tcPr>
            <w:tcW w:w="960" w:type="dxa"/>
          </w:tcPr>
          <w:p w:rsidR="002C3EB2" w:rsidRDefault="006742AF">
            <w:r>
              <w:t>Rodgers-Richard</w:t>
            </w:r>
          </w:p>
        </w:tc>
        <w:tc>
          <w:tcPr>
            <w:tcW w:w="960" w:type="dxa"/>
          </w:tcPr>
          <w:p w:rsidR="002C3EB2" w:rsidRDefault="006742AF">
            <w:r>
              <w:t>$7,353.49</w:t>
            </w:r>
          </w:p>
        </w:tc>
        <w:tc>
          <w:tcPr>
            <w:tcW w:w="960" w:type="dxa"/>
          </w:tcPr>
          <w:p w:rsidR="002C3EB2" w:rsidRDefault="006742AF">
            <w:r>
              <w:t>$465.72</w:t>
            </w:r>
          </w:p>
        </w:tc>
        <w:tc>
          <w:tcPr>
            <w:tcW w:w="960" w:type="dxa"/>
          </w:tcPr>
          <w:p w:rsidR="002C3EB2" w:rsidRDefault="006742AF">
            <w:r>
              <w:t>Net 45</w:t>
            </w:r>
          </w:p>
        </w:tc>
        <w:tc>
          <w:tcPr>
            <w:tcW w:w="960" w:type="dxa"/>
          </w:tcPr>
          <w:p w:rsidR="002C3EB2" w:rsidRDefault="006742AF">
            <w:r>
              <w:t>$41.54</w:t>
            </w:r>
          </w:p>
        </w:tc>
        <w:tc>
          <w:tcPr>
            <w:tcW w:w="960" w:type="dxa"/>
          </w:tcPr>
          <w:p w:rsidR="002C3EB2" w:rsidRDefault="006742AF">
            <w:r>
              <w:t>PO-57590</w:t>
            </w:r>
          </w:p>
        </w:tc>
        <w:tc>
          <w:tcPr>
            <w:tcW w:w="960" w:type="dxa"/>
          </w:tcPr>
          <w:p w:rsidR="002C3EB2" w:rsidRDefault="006742AF">
            <w:r>
              <w:t>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INV-5666</w:t>
            </w:r>
          </w:p>
        </w:tc>
        <w:tc>
          <w:tcPr>
            <w:tcW w:w="960" w:type="dxa"/>
          </w:tcPr>
          <w:p w:rsidR="002C3EB2" w:rsidRDefault="006742AF">
            <w:r>
              <w:t>2024-11-03</w:t>
            </w:r>
          </w:p>
        </w:tc>
        <w:tc>
          <w:tcPr>
            <w:tcW w:w="960" w:type="dxa"/>
          </w:tcPr>
          <w:p w:rsidR="002C3EB2" w:rsidRDefault="006742AF">
            <w:r>
              <w:t>Smith-Perkins</w:t>
            </w:r>
          </w:p>
        </w:tc>
        <w:tc>
          <w:tcPr>
            <w:tcW w:w="960" w:type="dxa"/>
          </w:tcPr>
          <w:p w:rsidR="002C3EB2" w:rsidRDefault="006742AF">
            <w:r>
              <w:t>$3,548.28</w:t>
            </w:r>
          </w:p>
        </w:tc>
        <w:tc>
          <w:tcPr>
            <w:tcW w:w="960" w:type="dxa"/>
          </w:tcPr>
          <w:p w:rsidR="002C3EB2" w:rsidRDefault="006742AF">
            <w:r>
              <w:t>$331.50</w:t>
            </w:r>
          </w:p>
        </w:tc>
        <w:tc>
          <w:tcPr>
            <w:tcW w:w="960" w:type="dxa"/>
          </w:tcPr>
          <w:p w:rsidR="002C3EB2" w:rsidRDefault="006742AF">
            <w:r>
              <w:t>Net 45</w:t>
            </w:r>
          </w:p>
        </w:tc>
        <w:tc>
          <w:tcPr>
            <w:tcW w:w="960" w:type="dxa"/>
          </w:tcPr>
          <w:p w:rsidR="002C3EB2" w:rsidRDefault="006742AF">
            <w:r>
              <w:t>$398.30</w:t>
            </w:r>
          </w:p>
        </w:tc>
        <w:tc>
          <w:tcPr>
            <w:tcW w:w="960" w:type="dxa"/>
          </w:tcPr>
          <w:p w:rsidR="002C3EB2" w:rsidRDefault="006742AF">
            <w:r>
              <w:t>PO-50767</w:t>
            </w:r>
          </w:p>
        </w:tc>
        <w:tc>
          <w:tcPr>
            <w:tcW w:w="960" w:type="dxa"/>
          </w:tcPr>
          <w:p w:rsidR="002C3EB2" w:rsidRDefault="006742AF">
            <w:r>
              <w:t>Unpaid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INV-4246</w:t>
            </w:r>
          </w:p>
        </w:tc>
        <w:tc>
          <w:tcPr>
            <w:tcW w:w="960" w:type="dxa"/>
          </w:tcPr>
          <w:p w:rsidR="002C3EB2" w:rsidRDefault="006742AF">
            <w:r>
              <w:t>2024-07-23</w:t>
            </w:r>
          </w:p>
        </w:tc>
        <w:tc>
          <w:tcPr>
            <w:tcW w:w="960" w:type="dxa"/>
          </w:tcPr>
          <w:p w:rsidR="002C3EB2" w:rsidRDefault="006742AF">
            <w:r>
              <w:t xml:space="preserve">Faulkner, King and </w:t>
            </w:r>
            <w:r>
              <w:lastRenderedPageBreak/>
              <w:t>Rodriguez</w:t>
            </w:r>
          </w:p>
        </w:tc>
        <w:tc>
          <w:tcPr>
            <w:tcW w:w="960" w:type="dxa"/>
          </w:tcPr>
          <w:p w:rsidR="002C3EB2" w:rsidRDefault="006742AF">
            <w:r>
              <w:lastRenderedPageBreak/>
              <w:t>$8,860.47</w:t>
            </w:r>
          </w:p>
        </w:tc>
        <w:tc>
          <w:tcPr>
            <w:tcW w:w="960" w:type="dxa"/>
          </w:tcPr>
          <w:p w:rsidR="002C3EB2" w:rsidRDefault="006742AF">
            <w:r>
              <w:t>$151.56</w:t>
            </w:r>
          </w:p>
        </w:tc>
        <w:tc>
          <w:tcPr>
            <w:tcW w:w="960" w:type="dxa"/>
          </w:tcPr>
          <w:p w:rsidR="002C3EB2" w:rsidRDefault="006742AF">
            <w:r>
              <w:t>Due on Receipt</w:t>
            </w:r>
          </w:p>
        </w:tc>
        <w:tc>
          <w:tcPr>
            <w:tcW w:w="960" w:type="dxa"/>
          </w:tcPr>
          <w:p w:rsidR="002C3EB2" w:rsidRDefault="006742AF">
            <w:r>
              <w:t>$364.35</w:t>
            </w:r>
          </w:p>
        </w:tc>
        <w:tc>
          <w:tcPr>
            <w:tcW w:w="960" w:type="dxa"/>
          </w:tcPr>
          <w:p w:rsidR="002C3EB2" w:rsidRDefault="006742AF">
            <w:r>
              <w:t>PO-75156</w:t>
            </w:r>
          </w:p>
        </w:tc>
        <w:tc>
          <w:tcPr>
            <w:tcW w:w="960" w:type="dxa"/>
          </w:tcPr>
          <w:p w:rsidR="002C3EB2" w:rsidRDefault="006742AF">
            <w:r>
              <w:t>Unpaid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INV-4779</w:t>
            </w:r>
          </w:p>
        </w:tc>
        <w:tc>
          <w:tcPr>
            <w:tcW w:w="960" w:type="dxa"/>
          </w:tcPr>
          <w:p w:rsidR="002C3EB2" w:rsidRDefault="006742AF">
            <w:r>
              <w:t>2024-03-10</w:t>
            </w:r>
          </w:p>
        </w:tc>
        <w:tc>
          <w:tcPr>
            <w:tcW w:w="960" w:type="dxa"/>
          </w:tcPr>
          <w:p w:rsidR="002C3EB2" w:rsidRDefault="006742AF">
            <w:r>
              <w:t>Harmon, Peters and Hale</w:t>
            </w:r>
          </w:p>
        </w:tc>
        <w:tc>
          <w:tcPr>
            <w:tcW w:w="960" w:type="dxa"/>
          </w:tcPr>
          <w:p w:rsidR="002C3EB2" w:rsidRDefault="006742AF">
            <w:r>
              <w:t>$9,071.20</w:t>
            </w:r>
          </w:p>
        </w:tc>
        <w:tc>
          <w:tcPr>
            <w:tcW w:w="960" w:type="dxa"/>
          </w:tcPr>
          <w:p w:rsidR="002C3EB2" w:rsidRDefault="006742AF">
            <w:r>
              <w:t>$82.78</w:t>
            </w:r>
          </w:p>
        </w:tc>
        <w:tc>
          <w:tcPr>
            <w:tcW w:w="960" w:type="dxa"/>
          </w:tcPr>
          <w:p w:rsidR="002C3EB2" w:rsidRDefault="006742AF">
            <w:r>
              <w:t>Net 30</w:t>
            </w:r>
          </w:p>
        </w:tc>
        <w:tc>
          <w:tcPr>
            <w:tcW w:w="960" w:type="dxa"/>
          </w:tcPr>
          <w:p w:rsidR="002C3EB2" w:rsidRDefault="006742AF">
            <w:r>
              <w:t>$382.45</w:t>
            </w:r>
          </w:p>
        </w:tc>
        <w:tc>
          <w:tcPr>
            <w:tcW w:w="960" w:type="dxa"/>
          </w:tcPr>
          <w:p w:rsidR="002C3EB2" w:rsidRDefault="006742AF">
            <w:r>
              <w:t>PO-81424</w:t>
            </w:r>
          </w:p>
        </w:tc>
        <w:tc>
          <w:tcPr>
            <w:tcW w:w="960" w:type="dxa"/>
          </w:tcPr>
          <w:p w:rsidR="002C3EB2" w:rsidRDefault="006742AF">
            <w:r>
              <w:t>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INV-8451</w:t>
            </w:r>
          </w:p>
        </w:tc>
        <w:tc>
          <w:tcPr>
            <w:tcW w:w="960" w:type="dxa"/>
          </w:tcPr>
          <w:p w:rsidR="002C3EB2" w:rsidRDefault="006742AF">
            <w:r>
              <w:t>2024-10-04</w:t>
            </w:r>
          </w:p>
        </w:tc>
        <w:tc>
          <w:tcPr>
            <w:tcW w:w="960" w:type="dxa"/>
          </w:tcPr>
          <w:p w:rsidR="002C3EB2" w:rsidRDefault="006742AF">
            <w:r>
              <w:t>Lane Group</w:t>
            </w:r>
          </w:p>
        </w:tc>
        <w:tc>
          <w:tcPr>
            <w:tcW w:w="960" w:type="dxa"/>
          </w:tcPr>
          <w:p w:rsidR="002C3EB2" w:rsidRDefault="006742AF">
            <w:r>
              <w:t>$948.07</w:t>
            </w:r>
          </w:p>
        </w:tc>
        <w:tc>
          <w:tcPr>
            <w:tcW w:w="960" w:type="dxa"/>
          </w:tcPr>
          <w:p w:rsidR="002C3EB2" w:rsidRDefault="006742AF">
            <w:r>
              <w:t>$277.13</w:t>
            </w:r>
          </w:p>
        </w:tc>
        <w:tc>
          <w:tcPr>
            <w:tcW w:w="960" w:type="dxa"/>
          </w:tcPr>
          <w:p w:rsidR="002C3EB2" w:rsidRDefault="006742AF">
            <w:r>
              <w:t>Net 15</w:t>
            </w:r>
          </w:p>
        </w:tc>
        <w:tc>
          <w:tcPr>
            <w:tcW w:w="960" w:type="dxa"/>
          </w:tcPr>
          <w:p w:rsidR="002C3EB2" w:rsidRDefault="006742AF">
            <w:r>
              <w:t>$65.88</w:t>
            </w:r>
          </w:p>
        </w:tc>
        <w:tc>
          <w:tcPr>
            <w:tcW w:w="960" w:type="dxa"/>
          </w:tcPr>
          <w:p w:rsidR="002C3EB2" w:rsidRDefault="006742AF">
            <w:r>
              <w:t>PO-69708</w:t>
            </w:r>
          </w:p>
        </w:tc>
        <w:tc>
          <w:tcPr>
            <w:tcW w:w="960" w:type="dxa"/>
          </w:tcPr>
          <w:p w:rsidR="002C3EB2" w:rsidRDefault="006742AF">
            <w:r>
              <w:t>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INV-6022</w:t>
            </w:r>
          </w:p>
        </w:tc>
        <w:tc>
          <w:tcPr>
            <w:tcW w:w="960" w:type="dxa"/>
          </w:tcPr>
          <w:p w:rsidR="002C3EB2" w:rsidRDefault="006742AF">
            <w:r>
              <w:t>2024-06-08</w:t>
            </w:r>
          </w:p>
        </w:tc>
        <w:tc>
          <w:tcPr>
            <w:tcW w:w="960" w:type="dxa"/>
          </w:tcPr>
          <w:p w:rsidR="002C3EB2" w:rsidRDefault="006742AF">
            <w:r>
              <w:t>White, Brown and Murphy</w:t>
            </w:r>
          </w:p>
        </w:tc>
        <w:tc>
          <w:tcPr>
            <w:tcW w:w="960" w:type="dxa"/>
          </w:tcPr>
          <w:p w:rsidR="002C3EB2" w:rsidRDefault="006742AF">
            <w:r>
              <w:t>$2,328.85</w:t>
            </w:r>
          </w:p>
        </w:tc>
        <w:tc>
          <w:tcPr>
            <w:tcW w:w="960" w:type="dxa"/>
          </w:tcPr>
          <w:p w:rsidR="002C3EB2" w:rsidRDefault="006742AF">
            <w:r>
              <w:t>$149.39</w:t>
            </w:r>
          </w:p>
        </w:tc>
        <w:tc>
          <w:tcPr>
            <w:tcW w:w="960" w:type="dxa"/>
          </w:tcPr>
          <w:p w:rsidR="002C3EB2" w:rsidRDefault="006742AF">
            <w:r>
              <w:t>Net 15</w:t>
            </w:r>
          </w:p>
        </w:tc>
        <w:tc>
          <w:tcPr>
            <w:tcW w:w="960" w:type="dxa"/>
          </w:tcPr>
          <w:p w:rsidR="002C3EB2" w:rsidRDefault="006742AF">
            <w:r>
              <w:t>$64.11</w:t>
            </w:r>
          </w:p>
        </w:tc>
        <w:tc>
          <w:tcPr>
            <w:tcW w:w="960" w:type="dxa"/>
          </w:tcPr>
          <w:p w:rsidR="002C3EB2" w:rsidRDefault="006742AF">
            <w:r>
              <w:t>PO-84348</w:t>
            </w:r>
          </w:p>
        </w:tc>
        <w:tc>
          <w:tcPr>
            <w:tcW w:w="960" w:type="dxa"/>
          </w:tcPr>
          <w:p w:rsidR="002C3EB2" w:rsidRDefault="006742AF">
            <w:r>
              <w:t>Pending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INV-2212</w:t>
            </w:r>
          </w:p>
        </w:tc>
        <w:tc>
          <w:tcPr>
            <w:tcW w:w="960" w:type="dxa"/>
          </w:tcPr>
          <w:p w:rsidR="002C3EB2" w:rsidRDefault="006742AF">
            <w:r>
              <w:t>2025-01-09</w:t>
            </w:r>
          </w:p>
        </w:tc>
        <w:tc>
          <w:tcPr>
            <w:tcW w:w="960" w:type="dxa"/>
          </w:tcPr>
          <w:p w:rsidR="002C3EB2" w:rsidRDefault="006742AF">
            <w:r>
              <w:t>Berry-Baxter</w:t>
            </w:r>
          </w:p>
        </w:tc>
        <w:tc>
          <w:tcPr>
            <w:tcW w:w="960" w:type="dxa"/>
          </w:tcPr>
          <w:p w:rsidR="002C3EB2" w:rsidRDefault="006742AF">
            <w:r>
              <w:t>$7,535.42</w:t>
            </w:r>
          </w:p>
        </w:tc>
        <w:tc>
          <w:tcPr>
            <w:tcW w:w="960" w:type="dxa"/>
          </w:tcPr>
          <w:p w:rsidR="002C3EB2" w:rsidRDefault="006742AF">
            <w:r>
              <w:t>$444.95</w:t>
            </w:r>
          </w:p>
        </w:tc>
        <w:tc>
          <w:tcPr>
            <w:tcW w:w="960" w:type="dxa"/>
          </w:tcPr>
          <w:p w:rsidR="002C3EB2" w:rsidRDefault="006742AF">
            <w:r>
              <w:t>Net 30</w:t>
            </w:r>
          </w:p>
        </w:tc>
        <w:tc>
          <w:tcPr>
            <w:tcW w:w="960" w:type="dxa"/>
          </w:tcPr>
          <w:p w:rsidR="002C3EB2" w:rsidRDefault="006742AF">
            <w:r>
              <w:t>$53.17</w:t>
            </w:r>
          </w:p>
        </w:tc>
        <w:tc>
          <w:tcPr>
            <w:tcW w:w="960" w:type="dxa"/>
          </w:tcPr>
          <w:p w:rsidR="002C3EB2" w:rsidRDefault="006742AF">
            <w:r>
              <w:t>PO-74093</w:t>
            </w:r>
          </w:p>
        </w:tc>
        <w:tc>
          <w:tcPr>
            <w:tcW w:w="960" w:type="dxa"/>
          </w:tcPr>
          <w:p w:rsidR="002C3EB2" w:rsidRDefault="006742AF">
            <w:r>
              <w:t>Unpaid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INV-2256</w:t>
            </w:r>
          </w:p>
        </w:tc>
        <w:tc>
          <w:tcPr>
            <w:tcW w:w="960" w:type="dxa"/>
          </w:tcPr>
          <w:p w:rsidR="002C3EB2" w:rsidRDefault="006742AF">
            <w:r>
              <w:t>2024-06-06</w:t>
            </w:r>
          </w:p>
        </w:tc>
        <w:tc>
          <w:tcPr>
            <w:tcW w:w="960" w:type="dxa"/>
          </w:tcPr>
          <w:p w:rsidR="002C3EB2" w:rsidRDefault="006742AF">
            <w:r>
              <w:t xml:space="preserve">Wright, Ryan </w:t>
            </w:r>
            <w:r>
              <w:t>and Briggs</w:t>
            </w:r>
          </w:p>
        </w:tc>
        <w:tc>
          <w:tcPr>
            <w:tcW w:w="960" w:type="dxa"/>
          </w:tcPr>
          <w:p w:rsidR="002C3EB2" w:rsidRDefault="006742AF">
            <w:r>
              <w:t>$7,613.18</w:t>
            </w:r>
          </w:p>
        </w:tc>
        <w:tc>
          <w:tcPr>
            <w:tcW w:w="960" w:type="dxa"/>
          </w:tcPr>
          <w:p w:rsidR="002C3EB2" w:rsidRDefault="006742AF">
            <w:r>
              <w:t>$390.26</w:t>
            </w:r>
          </w:p>
        </w:tc>
        <w:tc>
          <w:tcPr>
            <w:tcW w:w="960" w:type="dxa"/>
          </w:tcPr>
          <w:p w:rsidR="002C3EB2" w:rsidRDefault="006742AF">
            <w:r>
              <w:t>Due on Receipt</w:t>
            </w:r>
          </w:p>
        </w:tc>
        <w:tc>
          <w:tcPr>
            <w:tcW w:w="960" w:type="dxa"/>
          </w:tcPr>
          <w:p w:rsidR="002C3EB2" w:rsidRDefault="006742AF">
            <w:r>
              <w:t>$475.18</w:t>
            </w:r>
          </w:p>
        </w:tc>
        <w:tc>
          <w:tcPr>
            <w:tcW w:w="960" w:type="dxa"/>
          </w:tcPr>
          <w:p w:rsidR="002C3EB2" w:rsidRDefault="006742AF">
            <w:r>
              <w:t>PO-19712</w:t>
            </w:r>
          </w:p>
        </w:tc>
        <w:tc>
          <w:tcPr>
            <w:tcW w:w="960" w:type="dxa"/>
          </w:tcPr>
          <w:p w:rsidR="002C3EB2" w:rsidRDefault="006742AF">
            <w:r>
              <w:t>Pending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INV-2208</w:t>
            </w:r>
          </w:p>
        </w:tc>
        <w:tc>
          <w:tcPr>
            <w:tcW w:w="960" w:type="dxa"/>
          </w:tcPr>
          <w:p w:rsidR="002C3EB2" w:rsidRDefault="006742AF">
            <w:r>
              <w:t>2024-02-22</w:t>
            </w:r>
          </w:p>
        </w:tc>
        <w:tc>
          <w:tcPr>
            <w:tcW w:w="960" w:type="dxa"/>
          </w:tcPr>
          <w:p w:rsidR="002C3EB2" w:rsidRDefault="006742AF">
            <w:r>
              <w:t>Payne LLC</w:t>
            </w:r>
          </w:p>
        </w:tc>
        <w:tc>
          <w:tcPr>
            <w:tcW w:w="960" w:type="dxa"/>
          </w:tcPr>
          <w:p w:rsidR="002C3EB2" w:rsidRDefault="006742AF">
            <w:r>
              <w:t>$877.69</w:t>
            </w:r>
          </w:p>
        </w:tc>
        <w:tc>
          <w:tcPr>
            <w:tcW w:w="960" w:type="dxa"/>
          </w:tcPr>
          <w:p w:rsidR="002C3EB2" w:rsidRDefault="006742AF">
            <w:r>
              <w:t>$334.57</w:t>
            </w:r>
          </w:p>
        </w:tc>
        <w:tc>
          <w:tcPr>
            <w:tcW w:w="960" w:type="dxa"/>
          </w:tcPr>
          <w:p w:rsidR="002C3EB2" w:rsidRDefault="006742AF">
            <w:r>
              <w:t>Net 30</w:t>
            </w:r>
          </w:p>
        </w:tc>
        <w:tc>
          <w:tcPr>
            <w:tcW w:w="960" w:type="dxa"/>
          </w:tcPr>
          <w:p w:rsidR="002C3EB2" w:rsidRDefault="006742AF">
            <w:r>
              <w:t>$65.57</w:t>
            </w:r>
          </w:p>
        </w:tc>
        <w:tc>
          <w:tcPr>
            <w:tcW w:w="960" w:type="dxa"/>
          </w:tcPr>
          <w:p w:rsidR="002C3EB2" w:rsidRDefault="006742AF">
            <w:r>
              <w:t>PO-13491</w:t>
            </w:r>
          </w:p>
        </w:tc>
        <w:tc>
          <w:tcPr>
            <w:tcW w:w="960" w:type="dxa"/>
          </w:tcPr>
          <w:p w:rsidR="002C3EB2" w:rsidRDefault="006742AF">
            <w:r>
              <w:t>Pending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INV-1078</w:t>
            </w:r>
          </w:p>
        </w:tc>
        <w:tc>
          <w:tcPr>
            <w:tcW w:w="960" w:type="dxa"/>
          </w:tcPr>
          <w:p w:rsidR="002C3EB2" w:rsidRDefault="006742AF">
            <w:r>
              <w:t>2024-11-21</w:t>
            </w:r>
          </w:p>
        </w:tc>
        <w:tc>
          <w:tcPr>
            <w:tcW w:w="960" w:type="dxa"/>
          </w:tcPr>
          <w:p w:rsidR="002C3EB2" w:rsidRDefault="006742AF">
            <w:r>
              <w:t>Wagner and Sons</w:t>
            </w:r>
          </w:p>
        </w:tc>
        <w:tc>
          <w:tcPr>
            <w:tcW w:w="960" w:type="dxa"/>
          </w:tcPr>
          <w:p w:rsidR="002C3EB2" w:rsidRDefault="006742AF">
            <w:r>
              <w:t>$9,655.79</w:t>
            </w:r>
          </w:p>
        </w:tc>
        <w:tc>
          <w:tcPr>
            <w:tcW w:w="960" w:type="dxa"/>
          </w:tcPr>
          <w:p w:rsidR="002C3EB2" w:rsidRDefault="006742AF">
            <w:r>
              <w:t>$120.39</w:t>
            </w:r>
          </w:p>
        </w:tc>
        <w:tc>
          <w:tcPr>
            <w:tcW w:w="960" w:type="dxa"/>
          </w:tcPr>
          <w:p w:rsidR="002C3EB2" w:rsidRDefault="006742AF">
            <w:r>
              <w:t>Net 30</w:t>
            </w:r>
          </w:p>
        </w:tc>
        <w:tc>
          <w:tcPr>
            <w:tcW w:w="960" w:type="dxa"/>
          </w:tcPr>
          <w:p w:rsidR="002C3EB2" w:rsidRDefault="006742AF">
            <w:r>
              <w:t>$91.43</w:t>
            </w:r>
          </w:p>
        </w:tc>
        <w:tc>
          <w:tcPr>
            <w:tcW w:w="960" w:type="dxa"/>
          </w:tcPr>
          <w:p w:rsidR="002C3EB2" w:rsidRDefault="006742AF">
            <w:r>
              <w:t>PO-12843</w:t>
            </w:r>
          </w:p>
        </w:tc>
        <w:tc>
          <w:tcPr>
            <w:tcW w:w="960" w:type="dxa"/>
          </w:tcPr>
          <w:p w:rsidR="002C3EB2" w:rsidRDefault="006742AF">
            <w:r>
              <w:t>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INV-2892</w:t>
            </w:r>
          </w:p>
        </w:tc>
        <w:tc>
          <w:tcPr>
            <w:tcW w:w="960" w:type="dxa"/>
          </w:tcPr>
          <w:p w:rsidR="002C3EB2" w:rsidRDefault="006742AF">
            <w:r>
              <w:t>2024-06-21</w:t>
            </w:r>
          </w:p>
        </w:tc>
        <w:tc>
          <w:tcPr>
            <w:tcW w:w="960" w:type="dxa"/>
          </w:tcPr>
          <w:p w:rsidR="002C3EB2" w:rsidRDefault="006742AF">
            <w:r>
              <w:t>Collins, Wilson and Chavez</w:t>
            </w:r>
          </w:p>
        </w:tc>
        <w:tc>
          <w:tcPr>
            <w:tcW w:w="960" w:type="dxa"/>
          </w:tcPr>
          <w:p w:rsidR="002C3EB2" w:rsidRDefault="006742AF">
            <w:r>
              <w:t>$5,511.89</w:t>
            </w:r>
          </w:p>
        </w:tc>
        <w:tc>
          <w:tcPr>
            <w:tcW w:w="960" w:type="dxa"/>
          </w:tcPr>
          <w:p w:rsidR="002C3EB2" w:rsidRDefault="006742AF">
            <w:r>
              <w:t>$414.45</w:t>
            </w:r>
          </w:p>
        </w:tc>
        <w:tc>
          <w:tcPr>
            <w:tcW w:w="960" w:type="dxa"/>
          </w:tcPr>
          <w:p w:rsidR="002C3EB2" w:rsidRDefault="006742AF">
            <w:r>
              <w:t>Due on Receipt</w:t>
            </w:r>
          </w:p>
        </w:tc>
        <w:tc>
          <w:tcPr>
            <w:tcW w:w="960" w:type="dxa"/>
          </w:tcPr>
          <w:p w:rsidR="002C3EB2" w:rsidRDefault="006742AF">
            <w:r>
              <w:t>$206.56</w:t>
            </w:r>
          </w:p>
        </w:tc>
        <w:tc>
          <w:tcPr>
            <w:tcW w:w="960" w:type="dxa"/>
          </w:tcPr>
          <w:p w:rsidR="002C3EB2" w:rsidRDefault="006742AF">
            <w:r>
              <w:t>PO-44796</w:t>
            </w:r>
          </w:p>
        </w:tc>
        <w:tc>
          <w:tcPr>
            <w:tcW w:w="960" w:type="dxa"/>
          </w:tcPr>
          <w:p w:rsidR="002C3EB2" w:rsidRDefault="006742AF">
            <w:r>
              <w:t>Pending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INV-5247</w:t>
            </w:r>
          </w:p>
        </w:tc>
        <w:tc>
          <w:tcPr>
            <w:tcW w:w="960" w:type="dxa"/>
          </w:tcPr>
          <w:p w:rsidR="002C3EB2" w:rsidRDefault="006742AF">
            <w:r>
              <w:t>2024-10-06</w:t>
            </w:r>
          </w:p>
        </w:tc>
        <w:tc>
          <w:tcPr>
            <w:tcW w:w="960" w:type="dxa"/>
          </w:tcPr>
          <w:p w:rsidR="002C3EB2" w:rsidRDefault="006742AF">
            <w:r>
              <w:t>Bryant Inc</w:t>
            </w:r>
          </w:p>
        </w:tc>
        <w:tc>
          <w:tcPr>
            <w:tcW w:w="960" w:type="dxa"/>
          </w:tcPr>
          <w:p w:rsidR="002C3EB2" w:rsidRDefault="006742AF">
            <w:r>
              <w:t>$7,876.17</w:t>
            </w:r>
          </w:p>
        </w:tc>
        <w:tc>
          <w:tcPr>
            <w:tcW w:w="960" w:type="dxa"/>
          </w:tcPr>
          <w:p w:rsidR="002C3EB2" w:rsidRDefault="006742AF">
            <w:r>
              <w:t>$91.51</w:t>
            </w:r>
          </w:p>
        </w:tc>
        <w:tc>
          <w:tcPr>
            <w:tcW w:w="960" w:type="dxa"/>
          </w:tcPr>
          <w:p w:rsidR="002C3EB2" w:rsidRDefault="006742AF">
            <w:r>
              <w:t>Due on Receipt</w:t>
            </w:r>
          </w:p>
        </w:tc>
        <w:tc>
          <w:tcPr>
            <w:tcW w:w="960" w:type="dxa"/>
          </w:tcPr>
          <w:p w:rsidR="002C3EB2" w:rsidRDefault="006742AF">
            <w:r>
              <w:t>$285.15</w:t>
            </w:r>
          </w:p>
        </w:tc>
        <w:tc>
          <w:tcPr>
            <w:tcW w:w="960" w:type="dxa"/>
          </w:tcPr>
          <w:p w:rsidR="002C3EB2" w:rsidRDefault="006742AF">
            <w:r>
              <w:t>PO-29177</w:t>
            </w:r>
          </w:p>
        </w:tc>
        <w:tc>
          <w:tcPr>
            <w:tcW w:w="960" w:type="dxa"/>
          </w:tcPr>
          <w:p w:rsidR="002C3EB2" w:rsidRDefault="006742AF">
            <w:r>
              <w:t>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INV-6101</w:t>
            </w:r>
          </w:p>
        </w:tc>
        <w:tc>
          <w:tcPr>
            <w:tcW w:w="960" w:type="dxa"/>
          </w:tcPr>
          <w:p w:rsidR="002C3EB2" w:rsidRDefault="006742AF">
            <w:r>
              <w:t>2024-10-26</w:t>
            </w:r>
          </w:p>
        </w:tc>
        <w:tc>
          <w:tcPr>
            <w:tcW w:w="960" w:type="dxa"/>
          </w:tcPr>
          <w:p w:rsidR="002C3EB2" w:rsidRDefault="006742AF">
            <w:r>
              <w:t>Vazquez-Edwards</w:t>
            </w:r>
          </w:p>
        </w:tc>
        <w:tc>
          <w:tcPr>
            <w:tcW w:w="960" w:type="dxa"/>
          </w:tcPr>
          <w:p w:rsidR="002C3EB2" w:rsidRDefault="006742AF">
            <w:r>
              <w:t>$9,822.01</w:t>
            </w:r>
          </w:p>
        </w:tc>
        <w:tc>
          <w:tcPr>
            <w:tcW w:w="960" w:type="dxa"/>
          </w:tcPr>
          <w:p w:rsidR="002C3EB2" w:rsidRDefault="006742AF">
            <w:r>
              <w:t>$142.53</w:t>
            </w:r>
          </w:p>
        </w:tc>
        <w:tc>
          <w:tcPr>
            <w:tcW w:w="960" w:type="dxa"/>
          </w:tcPr>
          <w:p w:rsidR="002C3EB2" w:rsidRDefault="006742AF">
            <w:r>
              <w:t>Net 15</w:t>
            </w:r>
          </w:p>
        </w:tc>
        <w:tc>
          <w:tcPr>
            <w:tcW w:w="960" w:type="dxa"/>
          </w:tcPr>
          <w:p w:rsidR="002C3EB2" w:rsidRDefault="006742AF">
            <w:r>
              <w:t>$362.19</w:t>
            </w:r>
          </w:p>
        </w:tc>
        <w:tc>
          <w:tcPr>
            <w:tcW w:w="960" w:type="dxa"/>
          </w:tcPr>
          <w:p w:rsidR="002C3EB2" w:rsidRDefault="006742AF">
            <w:r>
              <w:t>PO-33182</w:t>
            </w:r>
          </w:p>
        </w:tc>
        <w:tc>
          <w:tcPr>
            <w:tcW w:w="960" w:type="dxa"/>
          </w:tcPr>
          <w:p w:rsidR="002C3EB2" w:rsidRDefault="006742AF">
            <w:r>
              <w:t>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INV-5962</w:t>
            </w:r>
          </w:p>
        </w:tc>
        <w:tc>
          <w:tcPr>
            <w:tcW w:w="960" w:type="dxa"/>
          </w:tcPr>
          <w:p w:rsidR="002C3EB2" w:rsidRDefault="006742AF">
            <w:r>
              <w:t>2024-08-29</w:t>
            </w:r>
          </w:p>
        </w:tc>
        <w:tc>
          <w:tcPr>
            <w:tcW w:w="960" w:type="dxa"/>
          </w:tcPr>
          <w:p w:rsidR="002C3EB2" w:rsidRDefault="006742AF">
            <w:r>
              <w:t>Morse, Owens and Ashley</w:t>
            </w:r>
          </w:p>
        </w:tc>
        <w:tc>
          <w:tcPr>
            <w:tcW w:w="960" w:type="dxa"/>
          </w:tcPr>
          <w:p w:rsidR="002C3EB2" w:rsidRDefault="006742AF">
            <w:r>
              <w:t>$6,466.65</w:t>
            </w:r>
          </w:p>
        </w:tc>
        <w:tc>
          <w:tcPr>
            <w:tcW w:w="960" w:type="dxa"/>
          </w:tcPr>
          <w:p w:rsidR="002C3EB2" w:rsidRDefault="006742AF">
            <w:r>
              <w:t>$345.06</w:t>
            </w:r>
          </w:p>
        </w:tc>
        <w:tc>
          <w:tcPr>
            <w:tcW w:w="960" w:type="dxa"/>
          </w:tcPr>
          <w:p w:rsidR="002C3EB2" w:rsidRDefault="006742AF">
            <w:r>
              <w:t>Net 15</w:t>
            </w:r>
          </w:p>
        </w:tc>
        <w:tc>
          <w:tcPr>
            <w:tcW w:w="960" w:type="dxa"/>
          </w:tcPr>
          <w:p w:rsidR="002C3EB2" w:rsidRDefault="006742AF">
            <w:r>
              <w:t>$249.15</w:t>
            </w:r>
          </w:p>
        </w:tc>
        <w:tc>
          <w:tcPr>
            <w:tcW w:w="960" w:type="dxa"/>
          </w:tcPr>
          <w:p w:rsidR="002C3EB2" w:rsidRDefault="006742AF">
            <w:r>
              <w:t>PO-99404</w:t>
            </w:r>
          </w:p>
        </w:tc>
        <w:tc>
          <w:tcPr>
            <w:tcW w:w="960" w:type="dxa"/>
          </w:tcPr>
          <w:p w:rsidR="002C3EB2" w:rsidRDefault="006742AF">
            <w:r>
              <w:t>Pending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INV-7582</w:t>
            </w:r>
          </w:p>
        </w:tc>
        <w:tc>
          <w:tcPr>
            <w:tcW w:w="960" w:type="dxa"/>
          </w:tcPr>
          <w:p w:rsidR="002C3EB2" w:rsidRDefault="006742AF">
            <w:r>
              <w:t>2024-04-12</w:t>
            </w:r>
          </w:p>
        </w:tc>
        <w:tc>
          <w:tcPr>
            <w:tcW w:w="960" w:type="dxa"/>
          </w:tcPr>
          <w:p w:rsidR="002C3EB2" w:rsidRDefault="006742AF">
            <w:r>
              <w:t>Carter-Lawson</w:t>
            </w:r>
          </w:p>
        </w:tc>
        <w:tc>
          <w:tcPr>
            <w:tcW w:w="960" w:type="dxa"/>
          </w:tcPr>
          <w:p w:rsidR="002C3EB2" w:rsidRDefault="006742AF">
            <w:r>
              <w:t>$7,674.89</w:t>
            </w:r>
          </w:p>
        </w:tc>
        <w:tc>
          <w:tcPr>
            <w:tcW w:w="960" w:type="dxa"/>
          </w:tcPr>
          <w:p w:rsidR="002C3EB2" w:rsidRDefault="006742AF">
            <w:r>
              <w:t>$179.96</w:t>
            </w:r>
          </w:p>
        </w:tc>
        <w:tc>
          <w:tcPr>
            <w:tcW w:w="960" w:type="dxa"/>
          </w:tcPr>
          <w:p w:rsidR="002C3EB2" w:rsidRDefault="006742AF">
            <w:r>
              <w:t>Net 45</w:t>
            </w:r>
          </w:p>
        </w:tc>
        <w:tc>
          <w:tcPr>
            <w:tcW w:w="960" w:type="dxa"/>
          </w:tcPr>
          <w:p w:rsidR="002C3EB2" w:rsidRDefault="006742AF">
            <w:r>
              <w:t>$326.80</w:t>
            </w:r>
          </w:p>
        </w:tc>
        <w:tc>
          <w:tcPr>
            <w:tcW w:w="960" w:type="dxa"/>
          </w:tcPr>
          <w:p w:rsidR="002C3EB2" w:rsidRDefault="006742AF">
            <w:r>
              <w:t>PO-98053</w:t>
            </w:r>
          </w:p>
        </w:tc>
        <w:tc>
          <w:tcPr>
            <w:tcW w:w="960" w:type="dxa"/>
          </w:tcPr>
          <w:p w:rsidR="002C3EB2" w:rsidRDefault="006742AF">
            <w:r>
              <w:t>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INV-5216</w:t>
            </w:r>
          </w:p>
        </w:tc>
        <w:tc>
          <w:tcPr>
            <w:tcW w:w="960" w:type="dxa"/>
          </w:tcPr>
          <w:p w:rsidR="002C3EB2" w:rsidRDefault="006742AF">
            <w:r>
              <w:t>2024-03-11</w:t>
            </w:r>
          </w:p>
        </w:tc>
        <w:tc>
          <w:tcPr>
            <w:tcW w:w="960" w:type="dxa"/>
          </w:tcPr>
          <w:p w:rsidR="002C3EB2" w:rsidRDefault="006742AF">
            <w:r>
              <w:t>Hughes and Sons</w:t>
            </w:r>
          </w:p>
        </w:tc>
        <w:tc>
          <w:tcPr>
            <w:tcW w:w="960" w:type="dxa"/>
          </w:tcPr>
          <w:p w:rsidR="002C3EB2" w:rsidRDefault="006742AF">
            <w:r>
              <w:t>$7,773.00</w:t>
            </w:r>
          </w:p>
        </w:tc>
        <w:tc>
          <w:tcPr>
            <w:tcW w:w="960" w:type="dxa"/>
          </w:tcPr>
          <w:p w:rsidR="002C3EB2" w:rsidRDefault="006742AF">
            <w:r>
              <w:t>$339.57</w:t>
            </w:r>
          </w:p>
        </w:tc>
        <w:tc>
          <w:tcPr>
            <w:tcW w:w="960" w:type="dxa"/>
          </w:tcPr>
          <w:p w:rsidR="002C3EB2" w:rsidRDefault="006742AF">
            <w:r>
              <w:t>Due on Receipt</w:t>
            </w:r>
          </w:p>
        </w:tc>
        <w:tc>
          <w:tcPr>
            <w:tcW w:w="960" w:type="dxa"/>
          </w:tcPr>
          <w:p w:rsidR="002C3EB2" w:rsidRDefault="006742AF">
            <w:r>
              <w:t>$89.14</w:t>
            </w:r>
          </w:p>
        </w:tc>
        <w:tc>
          <w:tcPr>
            <w:tcW w:w="960" w:type="dxa"/>
          </w:tcPr>
          <w:p w:rsidR="002C3EB2" w:rsidRDefault="006742AF">
            <w:r>
              <w:t>PO-91311</w:t>
            </w:r>
          </w:p>
        </w:tc>
        <w:tc>
          <w:tcPr>
            <w:tcW w:w="960" w:type="dxa"/>
          </w:tcPr>
          <w:p w:rsidR="002C3EB2" w:rsidRDefault="006742AF">
            <w:r>
              <w:t>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INV-4876</w:t>
            </w:r>
          </w:p>
        </w:tc>
        <w:tc>
          <w:tcPr>
            <w:tcW w:w="960" w:type="dxa"/>
          </w:tcPr>
          <w:p w:rsidR="002C3EB2" w:rsidRDefault="006742AF">
            <w:r>
              <w:t>2024-03-30</w:t>
            </w:r>
          </w:p>
        </w:tc>
        <w:tc>
          <w:tcPr>
            <w:tcW w:w="960" w:type="dxa"/>
          </w:tcPr>
          <w:p w:rsidR="002C3EB2" w:rsidRDefault="006742AF">
            <w:r>
              <w:t>Love-Christensen</w:t>
            </w:r>
          </w:p>
        </w:tc>
        <w:tc>
          <w:tcPr>
            <w:tcW w:w="960" w:type="dxa"/>
          </w:tcPr>
          <w:p w:rsidR="002C3EB2" w:rsidRDefault="006742AF">
            <w:r>
              <w:t>$6,805.13</w:t>
            </w:r>
          </w:p>
        </w:tc>
        <w:tc>
          <w:tcPr>
            <w:tcW w:w="960" w:type="dxa"/>
          </w:tcPr>
          <w:p w:rsidR="002C3EB2" w:rsidRDefault="006742AF">
            <w:r>
              <w:t>$257.56</w:t>
            </w:r>
          </w:p>
        </w:tc>
        <w:tc>
          <w:tcPr>
            <w:tcW w:w="960" w:type="dxa"/>
          </w:tcPr>
          <w:p w:rsidR="002C3EB2" w:rsidRDefault="006742AF">
            <w:r>
              <w:t>Net 15</w:t>
            </w:r>
          </w:p>
        </w:tc>
        <w:tc>
          <w:tcPr>
            <w:tcW w:w="960" w:type="dxa"/>
          </w:tcPr>
          <w:p w:rsidR="002C3EB2" w:rsidRDefault="006742AF">
            <w:r>
              <w:t>$311.91</w:t>
            </w:r>
          </w:p>
        </w:tc>
        <w:tc>
          <w:tcPr>
            <w:tcW w:w="960" w:type="dxa"/>
          </w:tcPr>
          <w:p w:rsidR="002C3EB2" w:rsidRDefault="006742AF">
            <w:r>
              <w:t>PO-30129</w:t>
            </w:r>
          </w:p>
        </w:tc>
        <w:tc>
          <w:tcPr>
            <w:tcW w:w="960" w:type="dxa"/>
          </w:tcPr>
          <w:p w:rsidR="002C3EB2" w:rsidRDefault="006742AF">
            <w:r>
              <w:t>Pending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INV-4092</w:t>
            </w:r>
          </w:p>
        </w:tc>
        <w:tc>
          <w:tcPr>
            <w:tcW w:w="960" w:type="dxa"/>
          </w:tcPr>
          <w:p w:rsidR="002C3EB2" w:rsidRDefault="006742AF">
            <w:r>
              <w:t>2024-08-31</w:t>
            </w:r>
          </w:p>
        </w:tc>
        <w:tc>
          <w:tcPr>
            <w:tcW w:w="960" w:type="dxa"/>
          </w:tcPr>
          <w:p w:rsidR="002C3EB2" w:rsidRDefault="006742AF">
            <w:r>
              <w:t>Boyd Ltd</w:t>
            </w:r>
          </w:p>
        </w:tc>
        <w:tc>
          <w:tcPr>
            <w:tcW w:w="960" w:type="dxa"/>
          </w:tcPr>
          <w:p w:rsidR="002C3EB2" w:rsidRDefault="006742AF">
            <w:r>
              <w:t>$2,728.90</w:t>
            </w:r>
          </w:p>
        </w:tc>
        <w:tc>
          <w:tcPr>
            <w:tcW w:w="960" w:type="dxa"/>
          </w:tcPr>
          <w:p w:rsidR="002C3EB2" w:rsidRDefault="006742AF">
            <w:r>
              <w:t>$255.44</w:t>
            </w:r>
          </w:p>
        </w:tc>
        <w:tc>
          <w:tcPr>
            <w:tcW w:w="960" w:type="dxa"/>
          </w:tcPr>
          <w:p w:rsidR="002C3EB2" w:rsidRDefault="006742AF">
            <w:r>
              <w:t>Net 45</w:t>
            </w:r>
          </w:p>
        </w:tc>
        <w:tc>
          <w:tcPr>
            <w:tcW w:w="960" w:type="dxa"/>
          </w:tcPr>
          <w:p w:rsidR="002C3EB2" w:rsidRDefault="006742AF">
            <w:r>
              <w:t>$421.73</w:t>
            </w:r>
          </w:p>
        </w:tc>
        <w:tc>
          <w:tcPr>
            <w:tcW w:w="960" w:type="dxa"/>
          </w:tcPr>
          <w:p w:rsidR="002C3EB2" w:rsidRDefault="006742AF">
            <w:r>
              <w:t>PO-63826</w:t>
            </w:r>
          </w:p>
        </w:tc>
        <w:tc>
          <w:tcPr>
            <w:tcW w:w="960" w:type="dxa"/>
          </w:tcPr>
          <w:p w:rsidR="002C3EB2" w:rsidRDefault="006742AF">
            <w:r>
              <w:t>Pending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INV-2716</w:t>
            </w:r>
          </w:p>
        </w:tc>
        <w:tc>
          <w:tcPr>
            <w:tcW w:w="960" w:type="dxa"/>
          </w:tcPr>
          <w:p w:rsidR="002C3EB2" w:rsidRDefault="006742AF">
            <w:r>
              <w:t>2024-09-04</w:t>
            </w:r>
          </w:p>
        </w:tc>
        <w:tc>
          <w:tcPr>
            <w:tcW w:w="960" w:type="dxa"/>
          </w:tcPr>
          <w:p w:rsidR="002C3EB2" w:rsidRDefault="006742AF">
            <w:r>
              <w:t>Hudson, Powers and Howell</w:t>
            </w:r>
          </w:p>
        </w:tc>
        <w:tc>
          <w:tcPr>
            <w:tcW w:w="960" w:type="dxa"/>
          </w:tcPr>
          <w:p w:rsidR="002C3EB2" w:rsidRDefault="006742AF">
            <w:r>
              <w:t>$7,553.12</w:t>
            </w:r>
          </w:p>
        </w:tc>
        <w:tc>
          <w:tcPr>
            <w:tcW w:w="960" w:type="dxa"/>
          </w:tcPr>
          <w:p w:rsidR="002C3EB2" w:rsidRDefault="006742AF">
            <w:r>
              <w:t>$345.73</w:t>
            </w:r>
          </w:p>
        </w:tc>
        <w:tc>
          <w:tcPr>
            <w:tcW w:w="960" w:type="dxa"/>
          </w:tcPr>
          <w:p w:rsidR="002C3EB2" w:rsidRDefault="006742AF">
            <w:r>
              <w:t xml:space="preserve">Due on </w:t>
            </w:r>
            <w:r>
              <w:t>Receipt</w:t>
            </w:r>
          </w:p>
        </w:tc>
        <w:tc>
          <w:tcPr>
            <w:tcW w:w="960" w:type="dxa"/>
          </w:tcPr>
          <w:p w:rsidR="002C3EB2" w:rsidRDefault="006742AF">
            <w:r>
              <w:t>$164.49</w:t>
            </w:r>
          </w:p>
        </w:tc>
        <w:tc>
          <w:tcPr>
            <w:tcW w:w="960" w:type="dxa"/>
          </w:tcPr>
          <w:p w:rsidR="002C3EB2" w:rsidRDefault="006742AF">
            <w:r>
              <w:t>PO-45949</w:t>
            </w:r>
          </w:p>
        </w:tc>
        <w:tc>
          <w:tcPr>
            <w:tcW w:w="960" w:type="dxa"/>
          </w:tcPr>
          <w:p w:rsidR="002C3EB2" w:rsidRDefault="006742AF">
            <w:r>
              <w:t>Pending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INV-7859</w:t>
            </w:r>
          </w:p>
        </w:tc>
        <w:tc>
          <w:tcPr>
            <w:tcW w:w="960" w:type="dxa"/>
          </w:tcPr>
          <w:p w:rsidR="002C3EB2" w:rsidRDefault="006742AF">
            <w:r>
              <w:t>2024-06-19</w:t>
            </w:r>
          </w:p>
        </w:tc>
        <w:tc>
          <w:tcPr>
            <w:tcW w:w="960" w:type="dxa"/>
          </w:tcPr>
          <w:p w:rsidR="002C3EB2" w:rsidRDefault="006742AF">
            <w:r>
              <w:t>Lee Inc</w:t>
            </w:r>
          </w:p>
        </w:tc>
        <w:tc>
          <w:tcPr>
            <w:tcW w:w="960" w:type="dxa"/>
          </w:tcPr>
          <w:p w:rsidR="002C3EB2" w:rsidRDefault="006742AF">
            <w:r>
              <w:t>$9,979.70</w:t>
            </w:r>
          </w:p>
        </w:tc>
        <w:tc>
          <w:tcPr>
            <w:tcW w:w="960" w:type="dxa"/>
          </w:tcPr>
          <w:p w:rsidR="002C3EB2" w:rsidRDefault="006742AF">
            <w:r>
              <w:t>$388.97</w:t>
            </w:r>
          </w:p>
        </w:tc>
        <w:tc>
          <w:tcPr>
            <w:tcW w:w="960" w:type="dxa"/>
          </w:tcPr>
          <w:p w:rsidR="002C3EB2" w:rsidRDefault="006742AF">
            <w:r>
              <w:t>Net 45</w:t>
            </w:r>
          </w:p>
        </w:tc>
        <w:tc>
          <w:tcPr>
            <w:tcW w:w="960" w:type="dxa"/>
          </w:tcPr>
          <w:p w:rsidR="002C3EB2" w:rsidRDefault="006742AF">
            <w:r>
              <w:t>$336.92</w:t>
            </w:r>
          </w:p>
        </w:tc>
        <w:tc>
          <w:tcPr>
            <w:tcW w:w="960" w:type="dxa"/>
          </w:tcPr>
          <w:p w:rsidR="002C3EB2" w:rsidRDefault="006742AF">
            <w:r>
              <w:t>PO-14458</w:t>
            </w:r>
          </w:p>
        </w:tc>
        <w:tc>
          <w:tcPr>
            <w:tcW w:w="960" w:type="dxa"/>
          </w:tcPr>
          <w:p w:rsidR="002C3EB2" w:rsidRDefault="006742AF">
            <w:r>
              <w:t>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INV-6334</w:t>
            </w:r>
          </w:p>
        </w:tc>
        <w:tc>
          <w:tcPr>
            <w:tcW w:w="960" w:type="dxa"/>
          </w:tcPr>
          <w:p w:rsidR="002C3EB2" w:rsidRDefault="006742AF">
            <w:r>
              <w:t>2025-01-04</w:t>
            </w:r>
          </w:p>
        </w:tc>
        <w:tc>
          <w:tcPr>
            <w:tcW w:w="960" w:type="dxa"/>
          </w:tcPr>
          <w:p w:rsidR="002C3EB2" w:rsidRDefault="006742AF">
            <w:r>
              <w:t>Reed-Peters</w:t>
            </w:r>
          </w:p>
        </w:tc>
        <w:tc>
          <w:tcPr>
            <w:tcW w:w="960" w:type="dxa"/>
          </w:tcPr>
          <w:p w:rsidR="002C3EB2" w:rsidRDefault="006742AF">
            <w:r>
              <w:t>$5,049.94</w:t>
            </w:r>
          </w:p>
        </w:tc>
        <w:tc>
          <w:tcPr>
            <w:tcW w:w="960" w:type="dxa"/>
          </w:tcPr>
          <w:p w:rsidR="002C3EB2" w:rsidRDefault="006742AF">
            <w:r>
              <w:t>$284.26</w:t>
            </w:r>
          </w:p>
        </w:tc>
        <w:tc>
          <w:tcPr>
            <w:tcW w:w="960" w:type="dxa"/>
          </w:tcPr>
          <w:p w:rsidR="002C3EB2" w:rsidRDefault="006742AF">
            <w:r>
              <w:t>Net 30</w:t>
            </w:r>
          </w:p>
        </w:tc>
        <w:tc>
          <w:tcPr>
            <w:tcW w:w="960" w:type="dxa"/>
          </w:tcPr>
          <w:p w:rsidR="002C3EB2" w:rsidRDefault="006742AF">
            <w:r>
              <w:t>$351.62</w:t>
            </w:r>
          </w:p>
        </w:tc>
        <w:tc>
          <w:tcPr>
            <w:tcW w:w="960" w:type="dxa"/>
          </w:tcPr>
          <w:p w:rsidR="002C3EB2" w:rsidRDefault="006742AF">
            <w:r>
              <w:t>PO-39568</w:t>
            </w:r>
          </w:p>
        </w:tc>
        <w:tc>
          <w:tcPr>
            <w:tcW w:w="960" w:type="dxa"/>
          </w:tcPr>
          <w:p w:rsidR="002C3EB2" w:rsidRDefault="006742AF">
            <w:r>
              <w:t>Unpaid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</w:t>
            </w:r>
            <w:r>
              <w:lastRenderedPageBreak/>
              <w:t>7126</w:t>
            </w:r>
          </w:p>
        </w:tc>
        <w:tc>
          <w:tcPr>
            <w:tcW w:w="960" w:type="dxa"/>
          </w:tcPr>
          <w:p w:rsidR="002C3EB2" w:rsidRDefault="006742AF">
            <w:r>
              <w:lastRenderedPageBreak/>
              <w:t>2024-</w:t>
            </w:r>
            <w:r>
              <w:lastRenderedPageBreak/>
              <w:t>02-07</w:t>
            </w:r>
          </w:p>
        </w:tc>
        <w:tc>
          <w:tcPr>
            <w:tcW w:w="960" w:type="dxa"/>
          </w:tcPr>
          <w:p w:rsidR="002C3EB2" w:rsidRDefault="006742AF">
            <w:r>
              <w:lastRenderedPageBreak/>
              <w:t>Andrews-</w:t>
            </w:r>
            <w:r>
              <w:lastRenderedPageBreak/>
              <w:t>Lopez</w:t>
            </w:r>
          </w:p>
        </w:tc>
        <w:tc>
          <w:tcPr>
            <w:tcW w:w="960" w:type="dxa"/>
          </w:tcPr>
          <w:p w:rsidR="002C3EB2" w:rsidRDefault="006742AF">
            <w:r>
              <w:lastRenderedPageBreak/>
              <w:t>$6,955.3</w:t>
            </w:r>
            <w:r>
              <w:lastRenderedPageBreak/>
              <w:t>3</w:t>
            </w:r>
          </w:p>
        </w:tc>
        <w:tc>
          <w:tcPr>
            <w:tcW w:w="960" w:type="dxa"/>
          </w:tcPr>
          <w:p w:rsidR="002C3EB2" w:rsidRDefault="006742AF">
            <w:r>
              <w:lastRenderedPageBreak/>
              <w:t>$301.8</w:t>
            </w:r>
            <w:r>
              <w:lastRenderedPageBreak/>
              <w:t>0</w:t>
            </w:r>
          </w:p>
        </w:tc>
        <w:tc>
          <w:tcPr>
            <w:tcW w:w="960" w:type="dxa"/>
          </w:tcPr>
          <w:p w:rsidR="002C3EB2" w:rsidRDefault="006742AF">
            <w:r>
              <w:lastRenderedPageBreak/>
              <w:t>Net 30</w:t>
            </w:r>
          </w:p>
        </w:tc>
        <w:tc>
          <w:tcPr>
            <w:tcW w:w="960" w:type="dxa"/>
          </w:tcPr>
          <w:p w:rsidR="002C3EB2" w:rsidRDefault="006742AF">
            <w:r>
              <w:t>$453.6</w:t>
            </w:r>
            <w:r>
              <w:lastRenderedPageBreak/>
              <w:t>5</w:t>
            </w:r>
          </w:p>
        </w:tc>
        <w:tc>
          <w:tcPr>
            <w:tcW w:w="960" w:type="dxa"/>
          </w:tcPr>
          <w:p w:rsidR="002C3EB2" w:rsidRDefault="006742AF">
            <w:r>
              <w:lastRenderedPageBreak/>
              <w:t>PO-</w:t>
            </w:r>
            <w:r>
              <w:lastRenderedPageBreak/>
              <w:t>51121</w:t>
            </w:r>
          </w:p>
        </w:tc>
        <w:tc>
          <w:tcPr>
            <w:tcW w:w="960" w:type="dxa"/>
          </w:tcPr>
          <w:p w:rsidR="002C3EB2" w:rsidRDefault="006742AF">
            <w:r>
              <w:lastRenderedPageBreak/>
              <w:t>Unpaid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INV-5720</w:t>
            </w:r>
          </w:p>
        </w:tc>
        <w:tc>
          <w:tcPr>
            <w:tcW w:w="960" w:type="dxa"/>
          </w:tcPr>
          <w:p w:rsidR="002C3EB2" w:rsidRDefault="006742AF">
            <w:r>
              <w:t>2024-04-08</w:t>
            </w:r>
          </w:p>
        </w:tc>
        <w:tc>
          <w:tcPr>
            <w:tcW w:w="960" w:type="dxa"/>
          </w:tcPr>
          <w:p w:rsidR="002C3EB2" w:rsidRDefault="006742AF">
            <w:r>
              <w:t>Mason-Kirby</w:t>
            </w:r>
          </w:p>
        </w:tc>
        <w:tc>
          <w:tcPr>
            <w:tcW w:w="960" w:type="dxa"/>
          </w:tcPr>
          <w:p w:rsidR="002C3EB2" w:rsidRDefault="006742AF">
            <w:r>
              <w:t>$3,903.70</w:t>
            </w:r>
          </w:p>
        </w:tc>
        <w:tc>
          <w:tcPr>
            <w:tcW w:w="960" w:type="dxa"/>
          </w:tcPr>
          <w:p w:rsidR="002C3EB2" w:rsidRDefault="006742AF">
            <w:r>
              <w:t>$23.67</w:t>
            </w:r>
          </w:p>
        </w:tc>
        <w:tc>
          <w:tcPr>
            <w:tcW w:w="960" w:type="dxa"/>
          </w:tcPr>
          <w:p w:rsidR="002C3EB2" w:rsidRDefault="006742AF">
            <w:r>
              <w:t>Due on Receipt</w:t>
            </w:r>
          </w:p>
        </w:tc>
        <w:tc>
          <w:tcPr>
            <w:tcW w:w="960" w:type="dxa"/>
          </w:tcPr>
          <w:p w:rsidR="002C3EB2" w:rsidRDefault="006742AF">
            <w:r>
              <w:t>$36.85</w:t>
            </w:r>
          </w:p>
        </w:tc>
        <w:tc>
          <w:tcPr>
            <w:tcW w:w="960" w:type="dxa"/>
          </w:tcPr>
          <w:p w:rsidR="002C3EB2" w:rsidRDefault="006742AF">
            <w:r>
              <w:t>PO-57412</w:t>
            </w:r>
          </w:p>
        </w:tc>
        <w:tc>
          <w:tcPr>
            <w:tcW w:w="960" w:type="dxa"/>
          </w:tcPr>
          <w:p w:rsidR="002C3EB2" w:rsidRDefault="006742AF">
            <w:r>
              <w:t>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INV-7655</w:t>
            </w:r>
          </w:p>
        </w:tc>
        <w:tc>
          <w:tcPr>
            <w:tcW w:w="960" w:type="dxa"/>
          </w:tcPr>
          <w:p w:rsidR="002C3EB2" w:rsidRDefault="006742AF">
            <w:r>
              <w:t>2024-08-16</w:t>
            </w:r>
          </w:p>
        </w:tc>
        <w:tc>
          <w:tcPr>
            <w:tcW w:w="960" w:type="dxa"/>
          </w:tcPr>
          <w:p w:rsidR="002C3EB2" w:rsidRDefault="006742AF">
            <w:r>
              <w:t>Nelson, Thomas and Zavala</w:t>
            </w:r>
          </w:p>
        </w:tc>
        <w:tc>
          <w:tcPr>
            <w:tcW w:w="960" w:type="dxa"/>
          </w:tcPr>
          <w:p w:rsidR="002C3EB2" w:rsidRDefault="006742AF">
            <w:r>
              <w:t>$9,787.79</w:t>
            </w:r>
          </w:p>
        </w:tc>
        <w:tc>
          <w:tcPr>
            <w:tcW w:w="960" w:type="dxa"/>
          </w:tcPr>
          <w:p w:rsidR="002C3EB2" w:rsidRDefault="006742AF">
            <w:r>
              <w:t>$52.41</w:t>
            </w:r>
          </w:p>
        </w:tc>
        <w:tc>
          <w:tcPr>
            <w:tcW w:w="960" w:type="dxa"/>
          </w:tcPr>
          <w:p w:rsidR="002C3EB2" w:rsidRDefault="006742AF">
            <w:r>
              <w:t>Net 30</w:t>
            </w:r>
          </w:p>
        </w:tc>
        <w:tc>
          <w:tcPr>
            <w:tcW w:w="960" w:type="dxa"/>
          </w:tcPr>
          <w:p w:rsidR="002C3EB2" w:rsidRDefault="006742AF">
            <w:r>
              <w:t>$392.38</w:t>
            </w:r>
          </w:p>
        </w:tc>
        <w:tc>
          <w:tcPr>
            <w:tcW w:w="960" w:type="dxa"/>
          </w:tcPr>
          <w:p w:rsidR="002C3EB2" w:rsidRDefault="006742AF">
            <w:r>
              <w:t>PO-71058</w:t>
            </w:r>
          </w:p>
        </w:tc>
        <w:tc>
          <w:tcPr>
            <w:tcW w:w="960" w:type="dxa"/>
          </w:tcPr>
          <w:p w:rsidR="002C3EB2" w:rsidRDefault="006742AF">
            <w:r>
              <w:t>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INV-5100</w:t>
            </w:r>
          </w:p>
        </w:tc>
        <w:tc>
          <w:tcPr>
            <w:tcW w:w="960" w:type="dxa"/>
          </w:tcPr>
          <w:p w:rsidR="002C3EB2" w:rsidRDefault="006742AF">
            <w:r>
              <w:t>2024-12-15</w:t>
            </w:r>
          </w:p>
        </w:tc>
        <w:tc>
          <w:tcPr>
            <w:tcW w:w="960" w:type="dxa"/>
          </w:tcPr>
          <w:p w:rsidR="002C3EB2" w:rsidRDefault="006742AF">
            <w:r>
              <w:t>Maddox LLC</w:t>
            </w:r>
          </w:p>
        </w:tc>
        <w:tc>
          <w:tcPr>
            <w:tcW w:w="960" w:type="dxa"/>
          </w:tcPr>
          <w:p w:rsidR="002C3EB2" w:rsidRDefault="006742AF">
            <w:r>
              <w:t>$8,381.99</w:t>
            </w:r>
          </w:p>
        </w:tc>
        <w:tc>
          <w:tcPr>
            <w:tcW w:w="960" w:type="dxa"/>
          </w:tcPr>
          <w:p w:rsidR="002C3EB2" w:rsidRDefault="006742AF">
            <w:r>
              <w:t>$271.75</w:t>
            </w:r>
          </w:p>
        </w:tc>
        <w:tc>
          <w:tcPr>
            <w:tcW w:w="960" w:type="dxa"/>
          </w:tcPr>
          <w:p w:rsidR="002C3EB2" w:rsidRDefault="006742AF">
            <w:r>
              <w:t>Net</w:t>
            </w:r>
            <w:r>
              <w:t xml:space="preserve"> 45</w:t>
            </w:r>
          </w:p>
        </w:tc>
        <w:tc>
          <w:tcPr>
            <w:tcW w:w="960" w:type="dxa"/>
          </w:tcPr>
          <w:p w:rsidR="002C3EB2" w:rsidRDefault="006742AF">
            <w:r>
              <w:t>$381.81</w:t>
            </w:r>
          </w:p>
        </w:tc>
        <w:tc>
          <w:tcPr>
            <w:tcW w:w="960" w:type="dxa"/>
          </w:tcPr>
          <w:p w:rsidR="002C3EB2" w:rsidRDefault="006742AF">
            <w:r>
              <w:t>PO-62917</w:t>
            </w:r>
          </w:p>
        </w:tc>
        <w:tc>
          <w:tcPr>
            <w:tcW w:w="960" w:type="dxa"/>
          </w:tcPr>
          <w:p w:rsidR="002C3EB2" w:rsidRDefault="006742AF">
            <w:r>
              <w:t>Unpaid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INV-7407</w:t>
            </w:r>
          </w:p>
        </w:tc>
        <w:tc>
          <w:tcPr>
            <w:tcW w:w="960" w:type="dxa"/>
          </w:tcPr>
          <w:p w:rsidR="002C3EB2" w:rsidRDefault="006742AF">
            <w:r>
              <w:t>2024-07-05</w:t>
            </w:r>
          </w:p>
        </w:tc>
        <w:tc>
          <w:tcPr>
            <w:tcW w:w="960" w:type="dxa"/>
          </w:tcPr>
          <w:p w:rsidR="002C3EB2" w:rsidRDefault="006742AF">
            <w:r>
              <w:t>Jones Inc</w:t>
            </w:r>
          </w:p>
        </w:tc>
        <w:tc>
          <w:tcPr>
            <w:tcW w:w="960" w:type="dxa"/>
          </w:tcPr>
          <w:p w:rsidR="002C3EB2" w:rsidRDefault="006742AF">
            <w:r>
              <w:t>$5,470.12</w:t>
            </w:r>
          </w:p>
        </w:tc>
        <w:tc>
          <w:tcPr>
            <w:tcW w:w="960" w:type="dxa"/>
          </w:tcPr>
          <w:p w:rsidR="002C3EB2" w:rsidRDefault="006742AF">
            <w:r>
              <w:t>$392.46</w:t>
            </w:r>
          </w:p>
        </w:tc>
        <w:tc>
          <w:tcPr>
            <w:tcW w:w="960" w:type="dxa"/>
          </w:tcPr>
          <w:p w:rsidR="002C3EB2" w:rsidRDefault="006742AF">
            <w:r>
              <w:t>Net 15</w:t>
            </w:r>
          </w:p>
        </w:tc>
        <w:tc>
          <w:tcPr>
            <w:tcW w:w="960" w:type="dxa"/>
          </w:tcPr>
          <w:p w:rsidR="002C3EB2" w:rsidRDefault="006742AF">
            <w:r>
              <w:t>$172.82</w:t>
            </w:r>
          </w:p>
        </w:tc>
        <w:tc>
          <w:tcPr>
            <w:tcW w:w="960" w:type="dxa"/>
          </w:tcPr>
          <w:p w:rsidR="002C3EB2" w:rsidRDefault="006742AF">
            <w:r>
              <w:t>PO-98314</w:t>
            </w:r>
          </w:p>
        </w:tc>
        <w:tc>
          <w:tcPr>
            <w:tcW w:w="960" w:type="dxa"/>
          </w:tcPr>
          <w:p w:rsidR="002C3EB2" w:rsidRDefault="006742AF">
            <w:r>
              <w:t>Pending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INV-1615</w:t>
            </w:r>
          </w:p>
        </w:tc>
        <w:tc>
          <w:tcPr>
            <w:tcW w:w="960" w:type="dxa"/>
          </w:tcPr>
          <w:p w:rsidR="002C3EB2" w:rsidRDefault="006742AF">
            <w:r>
              <w:t>2024-05-01</w:t>
            </w:r>
          </w:p>
        </w:tc>
        <w:tc>
          <w:tcPr>
            <w:tcW w:w="960" w:type="dxa"/>
          </w:tcPr>
          <w:p w:rsidR="002C3EB2" w:rsidRDefault="006742AF">
            <w:r>
              <w:t>Murillo-Travis</w:t>
            </w:r>
          </w:p>
        </w:tc>
        <w:tc>
          <w:tcPr>
            <w:tcW w:w="960" w:type="dxa"/>
          </w:tcPr>
          <w:p w:rsidR="002C3EB2" w:rsidRDefault="006742AF">
            <w:r>
              <w:t>$1,297.50</w:t>
            </w:r>
          </w:p>
        </w:tc>
        <w:tc>
          <w:tcPr>
            <w:tcW w:w="960" w:type="dxa"/>
          </w:tcPr>
          <w:p w:rsidR="002C3EB2" w:rsidRDefault="006742AF">
            <w:r>
              <w:t>$477.47</w:t>
            </w:r>
          </w:p>
        </w:tc>
        <w:tc>
          <w:tcPr>
            <w:tcW w:w="960" w:type="dxa"/>
          </w:tcPr>
          <w:p w:rsidR="002C3EB2" w:rsidRDefault="006742AF">
            <w:r>
              <w:t>Net 30</w:t>
            </w:r>
          </w:p>
        </w:tc>
        <w:tc>
          <w:tcPr>
            <w:tcW w:w="960" w:type="dxa"/>
          </w:tcPr>
          <w:p w:rsidR="002C3EB2" w:rsidRDefault="006742AF">
            <w:r>
              <w:t>$498.69</w:t>
            </w:r>
          </w:p>
        </w:tc>
        <w:tc>
          <w:tcPr>
            <w:tcW w:w="960" w:type="dxa"/>
          </w:tcPr>
          <w:p w:rsidR="002C3EB2" w:rsidRDefault="006742AF">
            <w:r>
              <w:t>PO-43558</w:t>
            </w:r>
          </w:p>
        </w:tc>
        <w:tc>
          <w:tcPr>
            <w:tcW w:w="960" w:type="dxa"/>
          </w:tcPr>
          <w:p w:rsidR="002C3EB2" w:rsidRDefault="006742AF">
            <w:r>
              <w:t>Unpaid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INV-2553</w:t>
            </w:r>
          </w:p>
        </w:tc>
        <w:tc>
          <w:tcPr>
            <w:tcW w:w="960" w:type="dxa"/>
          </w:tcPr>
          <w:p w:rsidR="002C3EB2" w:rsidRDefault="006742AF">
            <w:r>
              <w:t>2024-12-25</w:t>
            </w:r>
          </w:p>
        </w:tc>
        <w:tc>
          <w:tcPr>
            <w:tcW w:w="960" w:type="dxa"/>
          </w:tcPr>
          <w:p w:rsidR="002C3EB2" w:rsidRDefault="006742AF">
            <w:r>
              <w:t>Brennan, Espinoza and Foster</w:t>
            </w:r>
          </w:p>
        </w:tc>
        <w:tc>
          <w:tcPr>
            <w:tcW w:w="960" w:type="dxa"/>
          </w:tcPr>
          <w:p w:rsidR="002C3EB2" w:rsidRDefault="006742AF">
            <w:r>
              <w:t>$542.36</w:t>
            </w:r>
          </w:p>
        </w:tc>
        <w:tc>
          <w:tcPr>
            <w:tcW w:w="960" w:type="dxa"/>
          </w:tcPr>
          <w:p w:rsidR="002C3EB2" w:rsidRDefault="006742AF">
            <w:r>
              <w:t>$24.68</w:t>
            </w:r>
          </w:p>
        </w:tc>
        <w:tc>
          <w:tcPr>
            <w:tcW w:w="960" w:type="dxa"/>
          </w:tcPr>
          <w:p w:rsidR="002C3EB2" w:rsidRDefault="006742AF">
            <w:r>
              <w:t>Net 15</w:t>
            </w:r>
          </w:p>
        </w:tc>
        <w:tc>
          <w:tcPr>
            <w:tcW w:w="960" w:type="dxa"/>
          </w:tcPr>
          <w:p w:rsidR="002C3EB2" w:rsidRDefault="006742AF">
            <w:r>
              <w:t>$377.62</w:t>
            </w:r>
          </w:p>
        </w:tc>
        <w:tc>
          <w:tcPr>
            <w:tcW w:w="960" w:type="dxa"/>
          </w:tcPr>
          <w:p w:rsidR="002C3EB2" w:rsidRDefault="006742AF">
            <w:r>
              <w:t>PO-69987</w:t>
            </w:r>
          </w:p>
        </w:tc>
        <w:tc>
          <w:tcPr>
            <w:tcW w:w="960" w:type="dxa"/>
          </w:tcPr>
          <w:p w:rsidR="002C3EB2" w:rsidRDefault="006742AF">
            <w:r>
              <w:t>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INV-4944</w:t>
            </w:r>
          </w:p>
        </w:tc>
        <w:tc>
          <w:tcPr>
            <w:tcW w:w="960" w:type="dxa"/>
          </w:tcPr>
          <w:p w:rsidR="002C3EB2" w:rsidRDefault="006742AF">
            <w:r>
              <w:t>2024-04-12</w:t>
            </w:r>
          </w:p>
        </w:tc>
        <w:tc>
          <w:tcPr>
            <w:tcW w:w="960" w:type="dxa"/>
          </w:tcPr>
          <w:p w:rsidR="002C3EB2" w:rsidRDefault="006742AF">
            <w:r>
              <w:t>Rodriguez Ltd</w:t>
            </w:r>
          </w:p>
        </w:tc>
        <w:tc>
          <w:tcPr>
            <w:tcW w:w="960" w:type="dxa"/>
          </w:tcPr>
          <w:p w:rsidR="002C3EB2" w:rsidRDefault="006742AF">
            <w:r>
              <w:t>$2,015.73</w:t>
            </w:r>
          </w:p>
        </w:tc>
        <w:tc>
          <w:tcPr>
            <w:tcW w:w="960" w:type="dxa"/>
          </w:tcPr>
          <w:p w:rsidR="002C3EB2" w:rsidRDefault="006742AF">
            <w:r>
              <w:t>$27.69</w:t>
            </w:r>
          </w:p>
        </w:tc>
        <w:tc>
          <w:tcPr>
            <w:tcW w:w="960" w:type="dxa"/>
          </w:tcPr>
          <w:p w:rsidR="002C3EB2" w:rsidRDefault="006742AF">
            <w:r>
              <w:t>Due on Receipt</w:t>
            </w:r>
          </w:p>
        </w:tc>
        <w:tc>
          <w:tcPr>
            <w:tcW w:w="960" w:type="dxa"/>
          </w:tcPr>
          <w:p w:rsidR="002C3EB2" w:rsidRDefault="006742AF">
            <w:r>
              <w:t>$309.83</w:t>
            </w:r>
          </w:p>
        </w:tc>
        <w:tc>
          <w:tcPr>
            <w:tcW w:w="960" w:type="dxa"/>
          </w:tcPr>
          <w:p w:rsidR="002C3EB2" w:rsidRDefault="006742AF">
            <w:r>
              <w:t>PO-90502</w:t>
            </w:r>
          </w:p>
        </w:tc>
        <w:tc>
          <w:tcPr>
            <w:tcW w:w="960" w:type="dxa"/>
          </w:tcPr>
          <w:p w:rsidR="002C3EB2" w:rsidRDefault="006742AF">
            <w:r>
              <w:t>Unpaid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INV-6565</w:t>
            </w:r>
          </w:p>
        </w:tc>
        <w:tc>
          <w:tcPr>
            <w:tcW w:w="960" w:type="dxa"/>
          </w:tcPr>
          <w:p w:rsidR="002C3EB2" w:rsidRDefault="006742AF">
            <w:r>
              <w:t>2024-03-13</w:t>
            </w:r>
          </w:p>
        </w:tc>
        <w:tc>
          <w:tcPr>
            <w:tcW w:w="960" w:type="dxa"/>
          </w:tcPr>
          <w:p w:rsidR="002C3EB2" w:rsidRDefault="006742AF">
            <w:r>
              <w:t>Ewing, Nelson and Hunter</w:t>
            </w:r>
          </w:p>
        </w:tc>
        <w:tc>
          <w:tcPr>
            <w:tcW w:w="960" w:type="dxa"/>
          </w:tcPr>
          <w:p w:rsidR="002C3EB2" w:rsidRDefault="006742AF">
            <w:r>
              <w:t>$9,112.29</w:t>
            </w:r>
          </w:p>
        </w:tc>
        <w:tc>
          <w:tcPr>
            <w:tcW w:w="960" w:type="dxa"/>
          </w:tcPr>
          <w:p w:rsidR="002C3EB2" w:rsidRDefault="006742AF">
            <w:r>
              <w:t>$115.04</w:t>
            </w:r>
          </w:p>
        </w:tc>
        <w:tc>
          <w:tcPr>
            <w:tcW w:w="960" w:type="dxa"/>
          </w:tcPr>
          <w:p w:rsidR="002C3EB2" w:rsidRDefault="006742AF">
            <w:r>
              <w:t>Net 30</w:t>
            </w:r>
          </w:p>
        </w:tc>
        <w:tc>
          <w:tcPr>
            <w:tcW w:w="960" w:type="dxa"/>
          </w:tcPr>
          <w:p w:rsidR="002C3EB2" w:rsidRDefault="006742AF">
            <w:r>
              <w:t>$317.06</w:t>
            </w:r>
          </w:p>
        </w:tc>
        <w:tc>
          <w:tcPr>
            <w:tcW w:w="960" w:type="dxa"/>
          </w:tcPr>
          <w:p w:rsidR="002C3EB2" w:rsidRDefault="006742AF">
            <w:r>
              <w:t>PO-45245</w:t>
            </w:r>
          </w:p>
        </w:tc>
        <w:tc>
          <w:tcPr>
            <w:tcW w:w="960" w:type="dxa"/>
          </w:tcPr>
          <w:p w:rsidR="002C3EB2" w:rsidRDefault="006742AF">
            <w:r>
              <w:t>Pending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INV-9216</w:t>
            </w:r>
          </w:p>
        </w:tc>
        <w:tc>
          <w:tcPr>
            <w:tcW w:w="960" w:type="dxa"/>
          </w:tcPr>
          <w:p w:rsidR="002C3EB2" w:rsidRDefault="006742AF">
            <w:r>
              <w:t>2024-02-26</w:t>
            </w:r>
          </w:p>
        </w:tc>
        <w:tc>
          <w:tcPr>
            <w:tcW w:w="960" w:type="dxa"/>
          </w:tcPr>
          <w:p w:rsidR="002C3EB2" w:rsidRDefault="006742AF">
            <w:r>
              <w:t xml:space="preserve">Guerrero, </w:t>
            </w:r>
            <w:r>
              <w:t>Smith and Mitchell</w:t>
            </w:r>
          </w:p>
        </w:tc>
        <w:tc>
          <w:tcPr>
            <w:tcW w:w="960" w:type="dxa"/>
          </w:tcPr>
          <w:p w:rsidR="002C3EB2" w:rsidRDefault="006742AF">
            <w:r>
              <w:t>$7,053.63</w:t>
            </w:r>
          </w:p>
        </w:tc>
        <w:tc>
          <w:tcPr>
            <w:tcW w:w="960" w:type="dxa"/>
          </w:tcPr>
          <w:p w:rsidR="002C3EB2" w:rsidRDefault="006742AF">
            <w:r>
              <w:t>$301.27</w:t>
            </w:r>
          </w:p>
        </w:tc>
        <w:tc>
          <w:tcPr>
            <w:tcW w:w="960" w:type="dxa"/>
          </w:tcPr>
          <w:p w:rsidR="002C3EB2" w:rsidRDefault="006742AF">
            <w:r>
              <w:t>Net 45</w:t>
            </w:r>
          </w:p>
        </w:tc>
        <w:tc>
          <w:tcPr>
            <w:tcW w:w="960" w:type="dxa"/>
          </w:tcPr>
          <w:p w:rsidR="002C3EB2" w:rsidRDefault="006742AF">
            <w:r>
              <w:t>$203.66</w:t>
            </w:r>
          </w:p>
        </w:tc>
        <w:tc>
          <w:tcPr>
            <w:tcW w:w="960" w:type="dxa"/>
          </w:tcPr>
          <w:p w:rsidR="002C3EB2" w:rsidRDefault="006742AF">
            <w:r>
              <w:t>PO-72556</w:t>
            </w:r>
          </w:p>
        </w:tc>
        <w:tc>
          <w:tcPr>
            <w:tcW w:w="960" w:type="dxa"/>
          </w:tcPr>
          <w:p w:rsidR="002C3EB2" w:rsidRDefault="006742AF">
            <w:r>
              <w:t>Unpaid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INV-4753</w:t>
            </w:r>
          </w:p>
        </w:tc>
        <w:tc>
          <w:tcPr>
            <w:tcW w:w="960" w:type="dxa"/>
          </w:tcPr>
          <w:p w:rsidR="002C3EB2" w:rsidRDefault="006742AF">
            <w:r>
              <w:t>2024-02-11</w:t>
            </w:r>
          </w:p>
        </w:tc>
        <w:tc>
          <w:tcPr>
            <w:tcW w:w="960" w:type="dxa"/>
          </w:tcPr>
          <w:p w:rsidR="002C3EB2" w:rsidRDefault="006742AF">
            <w:r>
              <w:t>Ayers, Campbell and Hayes</w:t>
            </w:r>
          </w:p>
        </w:tc>
        <w:tc>
          <w:tcPr>
            <w:tcW w:w="960" w:type="dxa"/>
          </w:tcPr>
          <w:p w:rsidR="002C3EB2" w:rsidRDefault="006742AF">
            <w:r>
              <w:t>$5,019.56</w:t>
            </w:r>
          </w:p>
        </w:tc>
        <w:tc>
          <w:tcPr>
            <w:tcW w:w="960" w:type="dxa"/>
          </w:tcPr>
          <w:p w:rsidR="002C3EB2" w:rsidRDefault="006742AF">
            <w:r>
              <w:t>$257.19</w:t>
            </w:r>
          </w:p>
        </w:tc>
        <w:tc>
          <w:tcPr>
            <w:tcW w:w="960" w:type="dxa"/>
          </w:tcPr>
          <w:p w:rsidR="002C3EB2" w:rsidRDefault="006742AF">
            <w:r>
              <w:t>Net 45</w:t>
            </w:r>
          </w:p>
        </w:tc>
        <w:tc>
          <w:tcPr>
            <w:tcW w:w="960" w:type="dxa"/>
          </w:tcPr>
          <w:p w:rsidR="002C3EB2" w:rsidRDefault="006742AF">
            <w:r>
              <w:t>$166.02</w:t>
            </w:r>
          </w:p>
        </w:tc>
        <w:tc>
          <w:tcPr>
            <w:tcW w:w="960" w:type="dxa"/>
          </w:tcPr>
          <w:p w:rsidR="002C3EB2" w:rsidRDefault="006742AF">
            <w:r>
              <w:t>PO-69510</w:t>
            </w:r>
          </w:p>
        </w:tc>
        <w:tc>
          <w:tcPr>
            <w:tcW w:w="960" w:type="dxa"/>
          </w:tcPr>
          <w:p w:rsidR="002C3EB2" w:rsidRDefault="006742AF">
            <w:r>
              <w:t>Unpaid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INV-5879</w:t>
            </w:r>
          </w:p>
        </w:tc>
        <w:tc>
          <w:tcPr>
            <w:tcW w:w="960" w:type="dxa"/>
          </w:tcPr>
          <w:p w:rsidR="002C3EB2" w:rsidRDefault="006742AF">
            <w:r>
              <w:t>2024-12-18</w:t>
            </w:r>
          </w:p>
        </w:tc>
        <w:tc>
          <w:tcPr>
            <w:tcW w:w="960" w:type="dxa"/>
          </w:tcPr>
          <w:p w:rsidR="002C3EB2" w:rsidRDefault="006742AF">
            <w:r>
              <w:t>Wyatt, Peck and Davis</w:t>
            </w:r>
          </w:p>
        </w:tc>
        <w:tc>
          <w:tcPr>
            <w:tcW w:w="960" w:type="dxa"/>
          </w:tcPr>
          <w:p w:rsidR="002C3EB2" w:rsidRDefault="006742AF">
            <w:r>
              <w:t>$2,296.98</w:t>
            </w:r>
          </w:p>
        </w:tc>
        <w:tc>
          <w:tcPr>
            <w:tcW w:w="960" w:type="dxa"/>
          </w:tcPr>
          <w:p w:rsidR="002C3EB2" w:rsidRDefault="006742AF">
            <w:r>
              <w:t>$413.15</w:t>
            </w:r>
          </w:p>
        </w:tc>
        <w:tc>
          <w:tcPr>
            <w:tcW w:w="960" w:type="dxa"/>
          </w:tcPr>
          <w:p w:rsidR="002C3EB2" w:rsidRDefault="006742AF">
            <w:r>
              <w:t>Net 15</w:t>
            </w:r>
          </w:p>
        </w:tc>
        <w:tc>
          <w:tcPr>
            <w:tcW w:w="960" w:type="dxa"/>
          </w:tcPr>
          <w:p w:rsidR="002C3EB2" w:rsidRDefault="006742AF">
            <w:r>
              <w:t>$491.66</w:t>
            </w:r>
          </w:p>
        </w:tc>
        <w:tc>
          <w:tcPr>
            <w:tcW w:w="960" w:type="dxa"/>
          </w:tcPr>
          <w:p w:rsidR="002C3EB2" w:rsidRDefault="006742AF">
            <w:r>
              <w:t>PO-55888</w:t>
            </w:r>
          </w:p>
        </w:tc>
        <w:tc>
          <w:tcPr>
            <w:tcW w:w="960" w:type="dxa"/>
          </w:tcPr>
          <w:p w:rsidR="002C3EB2" w:rsidRDefault="006742AF">
            <w:r>
              <w:t>Pending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INV-3645</w:t>
            </w:r>
          </w:p>
        </w:tc>
        <w:tc>
          <w:tcPr>
            <w:tcW w:w="960" w:type="dxa"/>
          </w:tcPr>
          <w:p w:rsidR="002C3EB2" w:rsidRDefault="006742AF">
            <w:r>
              <w:t>2024-12-04</w:t>
            </w:r>
          </w:p>
        </w:tc>
        <w:tc>
          <w:tcPr>
            <w:tcW w:w="960" w:type="dxa"/>
          </w:tcPr>
          <w:p w:rsidR="002C3EB2" w:rsidRDefault="006742AF">
            <w:r>
              <w:t>Holden, Montes and Moore</w:t>
            </w:r>
          </w:p>
        </w:tc>
        <w:tc>
          <w:tcPr>
            <w:tcW w:w="960" w:type="dxa"/>
          </w:tcPr>
          <w:p w:rsidR="002C3EB2" w:rsidRDefault="006742AF">
            <w:r>
              <w:t>$9,157.35</w:t>
            </w:r>
          </w:p>
        </w:tc>
        <w:tc>
          <w:tcPr>
            <w:tcW w:w="960" w:type="dxa"/>
          </w:tcPr>
          <w:p w:rsidR="002C3EB2" w:rsidRDefault="006742AF">
            <w:r>
              <w:t>$472.64</w:t>
            </w:r>
          </w:p>
        </w:tc>
        <w:tc>
          <w:tcPr>
            <w:tcW w:w="960" w:type="dxa"/>
          </w:tcPr>
          <w:p w:rsidR="002C3EB2" w:rsidRDefault="006742AF">
            <w:r>
              <w:t>Net 45</w:t>
            </w:r>
          </w:p>
        </w:tc>
        <w:tc>
          <w:tcPr>
            <w:tcW w:w="960" w:type="dxa"/>
          </w:tcPr>
          <w:p w:rsidR="002C3EB2" w:rsidRDefault="006742AF">
            <w:r>
              <w:t>$51.45</w:t>
            </w:r>
          </w:p>
        </w:tc>
        <w:tc>
          <w:tcPr>
            <w:tcW w:w="960" w:type="dxa"/>
          </w:tcPr>
          <w:p w:rsidR="002C3EB2" w:rsidRDefault="006742AF">
            <w:r>
              <w:t>PO-69648</w:t>
            </w:r>
          </w:p>
        </w:tc>
        <w:tc>
          <w:tcPr>
            <w:tcW w:w="960" w:type="dxa"/>
          </w:tcPr>
          <w:p w:rsidR="002C3EB2" w:rsidRDefault="006742AF">
            <w:r>
              <w:t>Pending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INV-2775</w:t>
            </w:r>
          </w:p>
        </w:tc>
        <w:tc>
          <w:tcPr>
            <w:tcW w:w="960" w:type="dxa"/>
          </w:tcPr>
          <w:p w:rsidR="002C3EB2" w:rsidRDefault="006742AF">
            <w:r>
              <w:t>2025-01-03</w:t>
            </w:r>
          </w:p>
        </w:tc>
        <w:tc>
          <w:tcPr>
            <w:tcW w:w="960" w:type="dxa"/>
          </w:tcPr>
          <w:p w:rsidR="002C3EB2" w:rsidRDefault="006742AF">
            <w:r>
              <w:t>Carter and Sons</w:t>
            </w:r>
          </w:p>
        </w:tc>
        <w:tc>
          <w:tcPr>
            <w:tcW w:w="960" w:type="dxa"/>
          </w:tcPr>
          <w:p w:rsidR="002C3EB2" w:rsidRDefault="006742AF">
            <w:r>
              <w:t>$8,477.61</w:t>
            </w:r>
          </w:p>
        </w:tc>
        <w:tc>
          <w:tcPr>
            <w:tcW w:w="960" w:type="dxa"/>
          </w:tcPr>
          <w:p w:rsidR="002C3EB2" w:rsidRDefault="006742AF">
            <w:r>
              <w:t>$458.16</w:t>
            </w:r>
          </w:p>
        </w:tc>
        <w:tc>
          <w:tcPr>
            <w:tcW w:w="960" w:type="dxa"/>
          </w:tcPr>
          <w:p w:rsidR="002C3EB2" w:rsidRDefault="006742AF">
            <w:r>
              <w:t>Net 45</w:t>
            </w:r>
          </w:p>
        </w:tc>
        <w:tc>
          <w:tcPr>
            <w:tcW w:w="960" w:type="dxa"/>
          </w:tcPr>
          <w:p w:rsidR="002C3EB2" w:rsidRDefault="006742AF">
            <w:r>
              <w:t>$47.74</w:t>
            </w:r>
          </w:p>
        </w:tc>
        <w:tc>
          <w:tcPr>
            <w:tcW w:w="960" w:type="dxa"/>
          </w:tcPr>
          <w:p w:rsidR="002C3EB2" w:rsidRDefault="006742AF">
            <w:r>
              <w:t>PO-75334</w:t>
            </w:r>
          </w:p>
        </w:tc>
        <w:tc>
          <w:tcPr>
            <w:tcW w:w="960" w:type="dxa"/>
          </w:tcPr>
          <w:p w:rsidR="002C3EB2" w:rsidRDefault="006742AF">
            <w:r>
              <w:t>Paid</w:t>
            </w:r>
          </w:p>
        </w:tc>
      </w:tr>
      <w:tr w:rsidR="002C3EB2">
        <w:tc>
          <w:tcPr>
            <w:tcW w:w="960" w:type="dxa"/>
          </w:tcPr>
          <w:p w:rsidR="002C3EB2" w:rsidRDefault="006742AF">
            <w:r>
              <w:t>INV-6043</w:t>
            </w:r>
          </w:p>
        </w:tc>
        <w:tc>
          <w:tcPr>
            <w:tcW w:w="960" w:type="dxa"/>
          </w:tcPr>
          <w:p w:rsidR="002C3EB2" w:rsidRDefault="006742AF">
            <w:r>
              <w:t>2024-04-11</w:t>
            </w:r>
          </w:p>
        </w:tc>
        <w:tc>
          <w:tcPr>
            <w:tcW w:w="960" w:type="dxa"/>
          </w:tcPr>
          <w:p w:rsidR="002C3EB2" w:rsidRDefault="006742AF">
            <w:r>
              <w:t>King, Taylor and Flores</w:t>
            </w:r>
          </w:p>
        </w:tc>
        <w:tc>
          <w:tcPr>
            <w:tcW w:w="960" w:type="dxa"/>
          </w:tcPr>
          <w:p w:rsidR="002C3EB2" w:rsidRDefault="006742AF">
            <w:r>
              <w:t>$5,515.76</w:t>
            </w:r>
          </w:p>
        </w:tc>
        <w:tc>
          <w:tcPr>
            <w:tcW w:w="960" w:type="dxa"/>
          </w:tcPr>
          <w:p w:rsidR="002C3EB2" w:rsidRDefault="006742AF">
            <w:r>
              <w:t>$73.42</w:t>
            </w:r>
          </w:p>
        </w:tc>
        <w:tc>
          <w:tcPr>
            <w:tcW w:w="960" w:type="dxa"/>
          </w:tcPr>
          <w:p w:rsidR="002C3EB2" w:rsidRDefault="006742AF">
            <w:r>
              <w:t>Net 30</w:t>
            </w:r>
          </w:p>
        </w:tc>
        <w:tc>
          <w:tcPr>
            <w:tcW w:w="960" w:type="dxa"/>
          </w:tcPr>
          <w:p w:rsidR="002C3EB2" w:rsidRDefault="006742AF">
            <w:r>
              <w:t>$243.17</w:t>
            </w:r>
          </w:p>
        </w:tc>
        <w:tc>
          <w:tcPr>
            <w:tcW w:w="960" w:type="dxa"/>
          </w:tcPr>
          <w:p w:rsidR="002C3EB2" w:rsidRDefault="006742AF">
            <w:r>
              <w:t>PO-93196</w:t>
            </w:r>
          </w:p>
        </w:tc>
        <w:tc>
          <w:tcPr>
            <w:tcW w:w="960" w:type="dxa"/>
          </w:tcPr>
          <w:p w:rsidR="002C3EB2" w:rsidRDefault="006742AF">
            <w:r>
              <w:t>Unpaid</w:t>
            </w:r>
          </w:p>
        </w:tc>
      </w:tr>
    </w:tbl>
    <w:p w:rsidR="006742AF" w:rsidRDefault="006742AF"/>
    <w:sectPr w:rsidR="006742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C3EB2"/>
    <w:rsid w:val="00326F90"/>
    <w:rsid w:val="006742AF"/>
    <w:rsid w:val="009758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EEB37A"/>
  <w14:defaultImageDpi w14:val="300"/>
  <w15:docId w15:val="{B09EAC35-898F-4D8D-9013-55E610A9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3E62CC-4A6D-4BA9-B976-6BCB12C2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2025-01-13T01:32:00Z</dcterms:modified>
  <cp:category/>
</cp:coreProperties>
</file>