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80" w:rsidRDefault="007E0415">
      <w:pPr>
        <w:pStyle w:val="Heading1"/>
      </w:pPr>
      <w:bookmarkStart w:id="0" w:name="_GoBack"/>
      <w:bookmarkEnd w:id="0"/>
      <w:r>
        <w:t>Invoice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832"/>
        <w:gridCol w:w="1285"/>
        <w:gridCol w:w="1052"/>
        <w:gridCol w:w="902"/>
        <w:gridCol w:w="960"/>
        <w:gridCol w:w="963"/>
        <w:gridCol w:w="992"/>
        <w:gridCol w:w="960"/>
      </w:tblGrid>
      <w:tr w:rsidR="00022780">
        <w:tc>
          <w:tcPr>
            <w:tcW w:w="960" w:type="dxa"/>
          </w:tcPr>
          <w:p w:rsidR="00022780" w:rsidRDefault="007E0415">
            <w:r>
              <w:t>Invoice Number</w:t>
            </w:r>
          </w:p>
        </w:tc>
        <w:tc>
          <w:tcPr>
            <w:tcW w:w="960" w:type="dxa"/>
          </w:tcPr>
          <w:p w:rsidR="00022780" w:rsidRDefault="007E0415">
            <w:r>
              <w:t>Invoice Date</w:t>
            </w:r>
          </w:p>
        </w:tc>
        <w:tc>
          <w:tcPr>
            <w:tcW w:w="960" w:type="dxa"/>
          </w:tcPr>
          <w:p w:rsidR="00022780" w:rsidRDefault="007E0415">
            <w:r>
              <w:t>Vendor Name</w:t>
            </w:r>
          </w:p>
        </w:tc>
        <w:tc>
          <w:tcPr>
            <w:tcW w:w="960" w:type="dxa"/>
          </w:tcPr>
          <w:p w:rsidR="00022780" w:rsidRDefault="007E0415">
            <w:r>
              <w:t>Total Amount</w:t>
            </w:r>
          </w:p>
        </w:tc>
        <w:tc>
          <w:tcPr>
            <w:tcW w:w="960" w:type="dxa"/>
          </w:tcPr>
          <w:p w:rsidR="00022780" w:rsidRDefault="007E0415">
            <w:r>
              <w:t>Tax Amount</w:t>
            </w:r>
          </w:p>
        </w:tc>
        <w:tc>
          <w:tcPr>
            <w:tcW w:w="960" w:type="dxa"/>
          </w:tcPr>
          <w:p w:rsidR="00022780" w:rsidRDefault="007E0415">
            <w:r>
              <w:t>Payment Terms</w:t>
            </w:r>
          </w:p>
        </w:tc>
        <w:tc>
          <w:tcPr>
            <w:tcW w:w="960" w:type="dxa"/>
          </w:tcPr>
          <w:p w:rsidR="00022780" w:rsidRDefault="007E0415">
            <w:r>
              <w:t>Discount Amount</w:t>
            </w:r>
          </w:p>
        </w:tc>
        <w:tc>
          <w:tcPr>
            <w:tcW w:w="960" w:type="dxa"/>
          </w:tcPr>
          <w:p w:rsidR="00022780" w:rsidRDefault="007E0415">
            <w:r>
              <w:t>Purchase Order Number</w:t>
            </w:r>
          </w:p>
        </w:tc>
        <w:tc>
          <w:tcPr>
            <w:tcW w:w="960" w:type="dxa"/>
          </w:tcPr>
          <w:p w:rsidR="00022780" w:rsidRDefault="007E0415">
            <w:r>
              <w:t>Payment Status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INV-7517</w:t>
            </w:r>
          </w:p>
        </w:tc>
        <w:tc>
          <w:tcPr>
            <w:tcW w:w="960" w:type="dxa"/>
          </w:tcPr>
          <w:p w:rsidR="00022780" w:rsidRDefault="007E0415">
            <w:r>
              <w:t>2024-08-02</w:t>
            </w:r>
          </w:p>
        </w:tc>
        <w:tc>
          <w:tcPr>
            <w:tcW w:w="960" w:type="dxa"/>
          </w:tcPr>
          <w:p w:rsidR="00022780" w:rsidRDefault="007E0415">
            <w:r>
              <w:t>Hartman-Brown</w:t>
            </w:r>
          </w:p>
        </w:tc>
        <w:tc>
          <w:tcPr>
            <w:tcW w:w="960" w:type="dxa"/>
          </w:tcPr>
          <w:p w:rsidR="00022780" w:rsidRDefault="007E0415">
            <w:r>
              <w:t>$7,757.83</w:t>
            </w:r>
          </w:p>
        </w:tc>
        <w:tc>
          <w:tcPr>
            <w:tcW w:w="960" w:type="dxa"/>
          </w:tcPr>
          <w:p w:rsidR="00022780" w:rsidRDefault="007E0415">
            <w:r>
              <w:t>$185.44</w:t>
            </w:r>
          </w:p>
        </w:tc>
        <w:tc>
          <w:tcPr>
            <w:tcW w:w="960" w:type="dxa"/>
          </w:tcPr>
          <w:p w:rsidR="00022780" w:rsidRDefault="007E0415">
            <w:r>
              <w:t>Net 15</w:t>
            </w:r>
          </w:p>
        </w:tc>
        <w:tc>
          <w:tcPr>
            <w:tcW w:w="960" w:type="dxa"/>
          </w:tcPr>
          <w:p w:rsidR="00022780" w:rsidRDefault="007E0415">
            <w:r>
              <w:t>$244.19</w:t>
            </w:r>
          </w:p>
        </w:tc>
        <w:tc>
          <w:tcPr>
            <w:tcW w:w="960" w:type="dxa"/>
          </w:tcPr>
          <w:p w:rsidR="00022780" w:rsidRDefault="007E0415">
            <w:r>
              <w:t>PO-89768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INV-1170</w:t>
            </w:r>
          </w:p>
        </w:tc>
        <w:tc>
          <w:tcPr>
            <w:tcW w:w="960" w:type="dxa"/>
          </w:tcPr>
          <w:p w:rsidR="00022780" w:rsidRDefault="007E0415">
            <w:r>
              <w:t>2024-12-29</w:t>
            </w:r>
          </w:p>
        </w:tc>
        <w:tc>
          <w:tcPr>
            <w:tcW w:w="960" w:type="dxa"/>
          </w:tcPr>
          <w:p w:rsidR="00022780" w:rsidRDefault="007E0415">
            <w:r>
              <w:t>Meyer Group</w:t>
            </w:r>
          </w:p>
        </w:tc>
        <w:tc>
          <w:tcPr>
            <w:tcW w:w="960" w:type="dxa"/>
          </w:tcPr>
          <w:p w:rsidR="00022780" w:rsidRDefault="007E0415">
            <w:r>
              <w:t>$5,401.28</w:t>
            </w:r>
          </w:p>
        </w:tc>
        <w:tc>
          <w:tcPr>
            <w:tcW w:w="960" w:type="dxa"/>
          </w:tcPr>
          <w:p w:rsidR="00022780" w:rsidRDefault="007E0415">
            <w:r>
              <w:t>$416.90</w:t>
            </w:r>
          </w:p>
        </w:tc>
        <w:tc>
          <w:tcPr>
            <w:tcW w:w="960" w:type="dxa"/>
          </w:tcPr>
          <w:p w:rsidR="00022780" w:rsidRDefault="007E0415">
            <w:r>
              <w:t>Net 30</w:t>
            </w:r>
          </w:p>
        </w:tc>
        <w:tc>
          <w:tcPr>
            <w:tcW w:w="960" w:type="dxa"/>
          </w:tcPr>
          <w:p w:rsidR="00022780" w:rsidRDefault="007E0415">
            <w:r>
              <w:t>$29.89</w:t>
            </w:r>
          </w:p>
        </w:tc>
        <w:tc>
          <w:tcPr>
            <w:tcW w:w="960" w:type="dxa"/>
          </w:tcPr>
          <w:p w:rsidR="00022780" w:rsidRDefault="007E0415">
            <w:r>
              <w:t>PO-60057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INV-1532</w:t>
            </w:r>
          </w:p>
        </w:tc>
        <w:tc>
          <w:tcPr>
            <w:tcW w:w="960" w:type="dxa"/>
          </w:tcPr>
          <w:p w:rsidR="00022780" w:rsidRDefault="007E0415">
            <w:r>
              <w:t>2025-01-01</w:t>
            </w:r>
          </w:p>
        </w:tc>
        <w:tc>
          <w:tcPr>
            <w:tcW w:w="960" w:type="dxa"/>
          </w:tcPr>
          <w:p w:rsidR="00022780" w:rsidRDefault="007E0415">
            <w:r>
              <w:t>Rodriguez-Lewis</w:t>
            </w:r>
          </w:p>
        </w:tc>
        <w:tc>
          <w:tcPr>
            <w:tcW w:w="960" w:type="dxa"/>
          </w:tcPr>
          <w:p w:rsidR="00022780" w:rsidRDefault="007E0415">
            <w:r>
              <w:t>$5,242.41</w:t>
            </w:r>
          </w:p>
        </w:tc>
        <w:tc>
          <w:tcPr>
            <w:tcW w:w="960" w:type="dxa"/>
          </w:tcPr>
          <w:p w:rsidR="00022780" w:rsidRDefault="007E0415">
            <w:r>
              <w:t>$461.59</w:t>
            </w:r>
          </w:p>
        </w:tc>
        <w:tc>
          <w:tcPr>
            <w:tcW w:w="960" w:type="dxa"/>
          </w:tcPr>
          <w:p w:rsidR="00022780" w:rsidRDefault="007E0415">
            <w:r>
              <w:t>Net 30</w:t>
            </w:r>
          </w:p>
        </w:tc>
        <w:tc>
          <w:tcPr>
            <w:tcW w:w="960" w:type="dxa"/>
          </w:tcPr>
          <w:p w:rsidR="00022780" w:rsidRDefault="007E0415">
            <w:r>
              <w:t>$299.59</w:t>
            </w:r>
          </w:p>
        </w:tc>
        <w:tc>
          <w:tcPr>
            <w:tcW w:w="960" w:type="dxa"/>
          </w:tcPr>
          <w:p w:rsidR="00022780" w:rsidRDefault="007E0415">
            <w:r>
              <w:t>PO-80773</w:t>
            </w:r>
          </w:p>
        </w:tc>
        <w:tc>
          <w:tcPr>
            <w:tcW w:w="960" w:type="dxa"/>
          </w:tcPr>
          <w:p w:rsidR="00022780" w:rsidRDefault="007E0415">
            <w:r>
              <w:t>Unpaid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INV-6485</w:t>
            </w:r>
          </w:p>
        </w:tc>
        <w:tc>
          <w:tcPr>
            <w:tcW w:w="960" w:type="dxa"/>
          </w:tcPr>
          <w:p w:rsidR="00022780" w:rsidRDefault="007E0415">
            <w:r>
              <w:t>2024-11-16</w:t>
            </w:r>
          </w:p>
        </w:tc>
        <w:tc>
          <w:tcPr>
            <w:tcW w:w="960" w:type="dxa"/>
          </w:tcPr>
          <w:p w:rsidR="00022780" w:rsidRDefault="007E0415">
            <w:r>
              <w:t>Benton PLC</w:t>
            </w:r>
          </w:p>
        </w:tc>
        <w:tc>
          <w:tcPr>
            <w:tcW w:w="960" w:type="dxa"/>
          </w:tcPr>
          <w:p w:rsidR="00022780" w:rsidRDefault="007E0415">
            <w:r>
              <w:t>$3,732.34</w:t>
            </w:r>
          </w:p>
        </w:tc>
        <w:tc>
          <w:tcPr>
            <w:tcW w:w="960" w:type="dxa"/>
          </w:tcPr>
          <w:p w:rsidR="00022780" w:rsidRDefault="007E0415">
            <w:r>
              <w:t>$226.69</w:t>
            </w:r>
          </w:p>
        </w:tc>
        <w:tc>
          <w:tcPr>
            <w:tcW w:w="960" w:type="dxa"/>
          </w:tcPr>
          <w:p w:rsidR="00022780" w:rsidRDefault="007E0415">
            <w:r>
              <w:t>Net 15</w:t>
            </w:r>
          </w:p>
        </w:tc>
        <w:tc>
          <w:tcPr>
            <w:tcW w:w="960" w:type="dxa"/>
          </w:tcPr>
          <w:p w:rsidR="00022780" w:rsidRDefault="007E0415">
            <w:r>
              <w:t>$321.30</w:t>
            </w:r>
          </w:p>
        </w:tc>
        <w:tc>
          <w:tcPr>
            <w:tcW w:w="960" w:type="dxa"/>
          </w:tcPr>
          <w:p w:rsidR="00022780" w:rsidRDefault="007E0415">
            <w:r>
              <w:t>PO-51927</w:t>
            </w:r>
          </w:p>
        </w:tc>
        <w:tc>
          <w:tcPr>
            <w:tcW w:w="960" w:type="dxa"/>
          </w:tcPr>
          <w:p w:rsidR="00022780" w:rsidRDefault="007E0415">
            <w:r>
              <w:t>Unpaid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INV-1180</w:t>
            </w:r>
          </w:p>
        </w:tc>
        <w:tc>
          <w:tcPr>
            <w:tcW w:w="960" w:type="dxa"/>
          </w:tcPr>
          <w:p w:rsidR="00022780" w:rsidRDefault="007E0415">
            <w:r>
              <w:t>2024-10-06</w:t>
            </w:r>
          </w:p>
        </w:tc>
        <w:tc>
          <w:tcPr>
            <w:tcW w:w="960" w:type="dxa"/>
          </w:tcPr>
          <w:p w:rsidR="00022780" w:rsidRDefault="007E0415">
            <w:r>
              <w:t>Pierce, Bonilla and Zimmerman</w:t>
            </w:r>
          </w:p>
        </w:tc>
        <w:tc>
          <w:tcPr>
            <w:tcW w:w="960" w:type="dxa"/>
          </w:tcPr>
          <w:p w:rsidR="00022780" w:rsidRDefault="007E0415">
            <w:r>
              <w:t>$6,954.01</w:t>
            </w:r>
          </w:p>
        </w:tc>
        <w:tc>
          <w:tcPr>
            <w:tcW w:w="960" w:type="dxa"/>
          </w:tcPr>
          <w:p w:rsidR="00022780" w:rsidRDefault="007E0415">
            <w:r>
              <w:t>$164.90</w:t>
            </w:r>
          </w:p>
        </w:tc>
        <w:tc>
          <w:tcPr>
            <w:tcW w:w="960" w:type="dxa"/>
          </w:tcPr>
          <w:p w:rsidR="00022780" w:rsidRDefault="007E0415">
            <w:r>
              <w:t>Net 15</w:t>
            </w:r>
          </w:p>
        </w:tc>
        <w:tc>
          <w:tcPr>
            <w:tcW w:w="960" w:type="dxa"/>
          </w:tcPr>
          <w:p w:rsidR="00022780" w:rsidRDefault="007E0415">
            <w:r>
              <w:t>$232.31</w:t>
            </w:r>
          </w:p>
        </w:tc>
        <w:tc>
          <w:tcPr>
            <w:tcW w:w="960" w:type="dxa"/>
          </w:tcPr>
          <w:p w:rsidR="00022780" w:rsidRDefault="007E0415">
            <w:r>
              <w:t>PO-96362</w:t>
            </w:r>
          </w:p>
        </w:tc>
        <w:tc>
          <w:tcPr>
            <w:tcW w:w="960" w:type="dxa"/>
          </w:tcPr>
          <w:p w:rsidR="00022780" w:rsidRDefault="007E0415">
            <w:r>
              <w:t>Unpaid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INV-4699</w:t>
            </w:r>
          </w:p>
        </w:tc>
        <w:tc>
          <w:tcPr>
            <w:tcW w:w="960" w:type="dxa"/>
          </w:tcPr>
          <w:p w:rsidR="00022780" w:rsidRDefault="007E0415">
            <w:r>
              <w:t>2024-03-02</w:t>
            </w:r>
          </w:p>
        </w:tc>
        <w:tc>
          <w:tcPr>
            <w:tcW w:w="960" w:type="dxa"/>
          </w:tcPr>
          <w:p w:rsidR="00022780" w:rsidRDefault="007E0415">
            <w:r>
              <w:t>Walker, Hudson and Anderson</w:t>
            </w:r>
          </w:p>
        </w:tc>
        <w:tc>
          <w:tcPr>
            <w:tcW w:w="960" w:type="dxa"/>
          </w:tcPr>
          <w:p w:rsidR="00022780" w:rsidRDefault="007E0415">
            <w:r>
              <w:t>$1,273.53</w:t>
            </w:r>
          </w:p>
        </w:tc>
        <w:tc>
          <w:tcPr>
            <w:tcW w:w="960" w:type="dxa"/>
          </w:tcPr>
          <w:p w:rsidR="00022780" w:rsidRDefault="007E0415">
            <w:r>
              <w:t>$107.98</w:t>
            </w:r>
          </w:p>
        </w:tc>
        <w:tc>
          <w:tcPr>
            <w:tcW w:w="960" w:type="dxa"/>
          </w:tcPr>
          <w:p w:rsidR="00022780" w:rsidRDefault="007E0415">
            <w:r>
              <w:t>Net 45</w:t>
            </w:r>
          </w:p>
        </w:tc>
        <w:tc>
          <w:tcPr>
            <w:tcW w:w="960" w:type="dxa"/>
          </w:tcPr>
          <w:p w:rsidR="00022780" w:rsidRDefault="007E0415">
            <w:r>
              <w:t>$246.52</w:t>
            </w:r>
          </w:p>
        </w:tc>
        <w:tc>
          <w:tcPr>
            <w:tcW w:w="960" w:type="dxa"/>
          </w:tcPr>
          <w:p w:rsidR="00022780" w:rsidRDefault="007E0415">
            <w:r>
              <w:t>PO-85773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INV-4829</w:t>
            </w:r>
          </w:p>
        </w:tc>
        <w:tc>
          <w:tcPr>
            <w:tcW w:w="960" w:type="dxa"/>
          </w:tcPr>
          <w:p w:rsidR="00022780" w:rsidRDefault="007E0415">
            <w:r>
              <w:t>2024-03-16</w:t>
            </w:r>
          </w:p>
        </w:tc>
        <w:tc>
          <w:tcPr>
            <w:tcW w:w="960" w:type="dxa"/>
          </w:tcPr>
          <w:p w:rsidR="00022780" w:rsidRDefault="007E0415">
            <w:r>
              <w:t>Pena-Garcia</w:t>
            </w:r>
          </w:p>
        </w:tc>
        <w:tc>
          <w:tcPr>
            <w:tcW w:w="960" w:type="dxa"/>
          </w:tcPr>
          <w:p w:rsidR="00022780" w:rsidRDefault="007E0415">
            <w:r>
              <w:t>$2,689.46</w:t>
            </w:r>
          </w:p>
        </w:tc>
        <w:tc>
          <w:tcPr>
            <w:tcW w:w="960" w:type="dxa"/>
          </w:tcPr>
          <w:p w:rsidR="00022780" w:rsidRDefault="007E0415">
            <w:r>
              <w:t>$483.77</w:t>
            </w:r>
          </w:p>
        </w:tc>
        <w:tc>
          <w:tcPr>
            <w:tcW w:w="960" w:type="dxa"/>
          </w:tcPr>
          <w:p w:rsidR="00022780" w:rsidRDefault="007E0415">
            <w:r>
              <w:t>Net 15</w:t>
            </w:r>
          </w:p>
        </w:tc>
        <w:tc>
          <w:tcPr>
            <w:tcW w:w="960" w:type="dxa"/>
          </w:tcPr>
          <w:p w:rsidR="00022780" w:rsidRDefault="007E0415">
            <w:r>
              <w:t>$157.51</w:t>
            </w:r>
          </w:p>
        </w:tc>
        <w:tc>
          <w:tcPr>
            <w:tcW w:w="960" w:type="dxa"/>
          </w:tcPr>
          <w:p w:rsidR="00022780" w:rsidRDefault="007E0415">
            <w:r>
              <w:t>PO-97668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INV-5723</w:t>
            </w:r>
          </w:p>
        </w:tc>
        <w:tc>
          <w:tcPr>
            <w:tcW w:w="960" w:type="dxa"/>
          </w:tcPr>
          <w:p w:rsidR="00022780" w:rsidRDefault="007E0415">
            <w:r>
              <w:t>2024-06-29</w:t>
            </w:r>
          </w:p>
        </w:tc>
        <w:tc>
          <w:tcPr>
            <w:tcW w:w="960" w:type="dxa"/>
          </w:tcPr>
          <w:p w:rsidR="00022780" w:rsidRDefault="007E0415">
            <w:r>
              <w:t>Hale Group</w:t>
            </w:r>
          </w:p>
        </w:tc>
        <w:tc>
          <w:tcPr>
            <w:tcW w:w="960" w:type="dxa"/>
          </w:tcPr>
          <w:p w:rsidR="00022780" w:rsidRDefault="007E0415">
            <w:r>
              <w:t>$5,524.54</w:t>
            </w:r>
          </w:p>
        </w:tc>
        <w:tc>
          <w:tcPr>
            <w:tcW w:w="960" w:type="dxa"/>
          </w:tcPr>
          <w:p w:rsidR="00022780" w:rsidRDefault="007E0415">
            <w:r>
              <w:t>$498.71</w:t>
            </w:r>
          </w:p>
        </w:tc>
        <w:tc>
          <w:tcPr>
            <w:tcW w:w="960" w:type="dxa"/>
          </w:tcPr>
          <w:p w:rsidR="00022780" w:rsidRDefault="007E0415">
            <w:r>
              <w:t>Due on Receipt</w:t>
            </w:r>
          </w:p>
        </w:tc>
        <w:tc>
          <w:tcPr>
            <w:tcW w:w="960" w:type="dxa"/>
          </w:tcPr>
          <w:p w:rsidR="00022780" w:rsidRDefault="007E0415">
            <w:r>
              <w:t>$191.38</w:t>
            </w:r>
          </w:p>
        </w:tc>
        <w:tc>
          <w:tcPr>
            <w:tcW w:w="960" w:type="dxa"/>
          </w:tcPr>
          <w:p w:rsidR="00022780" w:rsidRDefault="007E0415">
            <w:r>
              <w:t>PO-37836</w:t>
            </w:r>
          </w:p>
        </w:tc>
        <w:tc>
          <w:tcPr>
            <w:tcW w:w="960" w:type="dxa"/>
          </w:tcPr>
          <w:p w:rsidR="00022780" w:rsidRDefault="007E0415">
            <w:r>
              <w:t>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INV-8332</w:t>
            </w:r>
          </w:p>
        </w:tc>
        <w:tc>
          <w:tcPr>
            <w:tcW w:w="960" w:type="dxa"/>
          </w:tcPr>
          <w:p w:rsidR="00022780" w:rsidRDefault="007E0415">
            <w:r>
              <w:t>2024-06-25</w:t>
            </w:r>
          </w:p>
        </w:tc>
        <w:tc>
          <w:tcPr>
            <w:tcW w:w="960" w:type="dxa"/>
          </w:tcPr>
          <w:p w:rsidR="00022780" w:rsidRDefault="007E0415">
            <w:r>
              <w:t>Barker, Griffin and Porter</w:t>
            </w:r>
          </w:p>
        </w:tc>
        <w:tc>
          <w:tcPr>
            <w:tcW w:w="960" w:type="dxa"/>
          </w:tcPr>
          <w:p w:rsidR="00022780" w:rsidRDefault="007E0415">
            <w:r>
              <w:t>$135.46</w:t>
            </w:r>
          </w:p>
        </w:tc>
        <w:tc>
          <w:tcPr>
            <w:tcW w:w="960" w:type="dxa"/>
          </w:tcPr>
          <w:p w:rsidR="00022780" w:rsidRDefault="007E0415">
            <w:r>
              <w:t>$273.01</w:t>
            </w:r>
          </w:p>
        </w:tc>
        <w:tc>
          <w:tcPr>
            <w:tcW w:w="960" w:type="dxa"/>
          </w:tcPr>
          <w:p w:rsidR="00022780" w:rsidRDefault="007E0415">
            <w:r>
              <w:t>Net 30</w:t>
            </w:r>
          </w:p>
        </w:tc>
        <w:tc>
          <w:tcPr>
            <w:tcW w:w="960" w:type="dxa"/>
          </w:tcPr>
          <w:p w:rsidR="00022780" w:rsidRDefault="007E0415">
            <w:r>
              <w:t>$48.92</w:t>
            </w:r>
          </w:p>
        </w:tc>
        <w:tc>
          <w:tcPr>
            <w:tcW w:w="960" w:type="dxa"/>
          </w:tcPr>
          <w:p w:rsidR="00022780" w:rsidRDefault="007E0415">
            <w:r>
              <w:t>PO-23557</w:t>
            </w:r>
          </w:p>
        </w:tc>
        <w:tc>
          <w:tcPr>
            <w:tcW w:w="960" w:type="dxa"/>
          </w:tcPr>
          <w:p w:rsidR="00022780" w:rsidRDefault="007E0415">
            <w:r>
              <w:t>Unpaid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INV-7405</w:t>
            </w:r>
          </w:p>
        </w:tc>
        <w:tc>
          <w:tcPr>
            <w:tcW w:w="960" w:type="dxa"/>
          </w:tcPr>
          <w:p w:rsidR="00022780" w:rsidRDefault="007E0415">
            <w:r>
              <w:t>2024-06-02</w:t>
            </w:r>
          </w:p>
        </w:tc>
        <w:tc>
          <w:tcPr>
            <w:tcW w:w="960" w:type="dxa"/>
          </w:tcPr>
          <w:p w:rsidR="00022780" w:rsidRDefault="007E0415">
            <w:r>
              <w:t>Alvarado and Sons</w:t>
            </w:r>
          </w:p>
        </w:tc>
        <w:tc>
          <w:tcPr>
            <w:tcW w:w="960" w:type="dxa"/>
          </w:tcPr>
          <w:p w:rsidR="00022780" w:rsidRDefault="007E0415">
            <w:r>
              <w:t>$5,543.50</w:t>
            </w:r>
          </w:p>
        </w:tc>
        <w:tc>
          <w:tcPr>
            <w:tcW w:w="960" w:type="dxa"/>
          </w:tcPr>
          <w:p w:rsidR="00022780" w:rsidRDefault="007E0415">
            <w:r>
              <w:t>$150.57</w:t>
            </w:r>
          </w:p>
        </w:tc>
        <w:tc>
          <w:tcPr>
            <w:tcW w:w="960" w:type="dxa"/>
          </w:tcPr>
          <w:p w:rsidR="00022780" w:rsidRDefault="007E0415">
            <w:r>
              <w:t>Due on Receipt</w:t>
            </w:r>
          </w:p>
        </w:tc>
        <w:tc>
          <w:tcPr>
            <w:tcW w:w="960" w:type="dxa"/>
          </w:tcPr>
          <w:p w:rsidR="00022780" w:rsidRDefault="007E0415">
            <w:r>
              <w:t>$492.79</w:t>
            </w:r>
          </w:p>
        </w:tc>
        <w:tc>
          <w:tcPr>
            <w:tcW w:w="960" w:type="dxa"/>
          </w:tcPr>
          <w:p w:rsidR="00022780" w:rsidRDefault="007E0415">
            <w:r>
              <w:t>PO-58624</w:t>
            </w:r>
          </w:p>
        </w:tc>
        <w:tc>
          <w:tcPr>
            <w:tcW w:w="960" w:type="dxa"/>
          </w:tcPr>
          <w:p w:rsidR="00022780" w:rsidRDefault="007E0415">
            <w:r>
              <w:t>Unpaid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INV-1033</w:t>
            </w:r>
          </w:p>
        </w:tc>
        <w:tc>
          <w:tcPr>
            <w:tcW w:w="960" w:type="dxa"/>
          </w:tcPr>
          <w:p w:rsidR="00022780" w:rsidRDefault="007E0415">
            <w:r>
              <w:t>2024-10-24</w:t>
            </w:r>
          </w:p>
        </w:tc>
        <w:tc>
          <w:tcPr>
            <w:tcW w:w="960" w:type="dxa"/>
          </w:tcPr>
          <w:p w:rsidR="00022780" w:rsidRDefault="007E0415">
            <w:r>
              <w:t>Campbell-Jones</w:t>
            </w:r>
          </w:p>
        </w:tc>
        <w:tc>
          <w:tcPr>
            <w:tcW w:w="960" w:type="dxa"/>
          </w:tcPr>
          <w:p w:rsidR="00022780" w:rsidRDefault="007E0415">
            <w:r>
              <w:t>$3,321.95</w:t>
            </w:r>
          </w:p>
        </w:tc>
        <w:tc>
          <w:tcPr>
            <w:tcW w:w="960" w:type="dxa"/>
          </w:tcPr>
          <w:p w:rsidR="00022780" w:rsidRDefault="007E0415">
            <w:r>
              <w:t>$75.86</w:t>
            </w:r>
          </w:p>
        </w:tc>
        <w:tc>
          <w:tcPr>
            <w:tcW w:w="960" w:type="dxa"/>
          </w:tcPr>
          <w:p w:rsidR="00022780" w:rsidRDefault="007E0415">
            <w:r>
              <w:t>Net 45</w:t>
            </w:r>
          </w:p>
        </w:tc>
        <w:tc>
          <w:tcPr>
            <w:tcW w:w="960" w:type="dxa"/>
          </w:tcPr>
          <w:p w:rsidR="00022780" w:rsidRDefault="007E0415">
            <w:r>
              <w:t>$213.66</w:t>
            </w:r>
          </w:p>
        </w:tc>
        <w:tc>
          <w:tcPr>
            <w:tcW w:w="960" w:type="dxa"/>
          </w:tcPr>
          <w:p w:rsidR="00022780" w:rsidRDefault="007E0415">
            <w:r>
              <w:t>PO-36857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INV-7619</w:t>
            </w:r>
          </w:p>
        </w:tc>
        <w:tc>
          <w:tcPr>
            <w:tcW w:w="960" w:type="dxa"/>
          </w:tcPr>
          <w:p w:rsidR="00022780" w:rsidRDefault="007E0415">
            <w:r>
              <w:t>2024-11-21</w:t>
            </w:r>
          </w:p>
        </w:tc>
        <w:tc>
          <w:tcPr>
            <w:tcW w:w="960" w:type="dxa"/>
          </w:tcPr>
          <w:p w:rsidR="00022780" w:rsidRDefault="007E0415">
            <w:r>
              <w:t>Leonard Ltd</w:t>
            </w:r>
          </w:p>
        </w:tc>
        <w:tc>
          <w:tcPr>
            <w:tcW w:w="960" w:type="dxa"/>
          </w:tcPr>
          <w:p w:rsidR="00022780" w:rsidRDefault="007E0415">
            <w:r>
              <w:t>$9,972.03</w:t>
            </w:r>
          </w:p>
        </w:tc>
        <w:tc>
          <w:tcPr>
            <w:tcW w:w="960" w:type="dxa"/>
          </w:tcPr>
          <w:p w:rsidR="00022780" w:rsidRDefault="007E0415">
            <w:r>
              <w:t>$30.99</w:t>
            </w:r>
          </w:p>
        </w:tc>
        <w:tc>
          <w:tcPr>
            <w:tcW w:w="960" w:type="dxa"/>
          </w:tcPr>
          <w:p w:rsidR="00022780" w:rsidRDefault="007E0415">
            <w:r>
              <w:t>Net 30</w:t>
            </w:r>
          </w:p>
        </w:tc>
        <w:tc>
          <w:tcPr>
            <w:tcW w:w="960" w:type="dxa"/>
          </w:tcPr>
          <w:p w:rsidR="00022780" w:rsidRDefault="007E0415">
            <w:r>
              <w:t>$482.92</w:t>
            </w:r>
          </w:p>
        </w:tc>
        <w:tc>
          <w:tcPr>
            <w:tcW w:w="960" w:type="dxa"/>
          </w:tcPr>
          <w:p w:rsidR="00022780" w:rsidRDefault="007E0415">
            <w:r>
              <w:t>PO-32156</w:t>
            </w:r>
          </w:p>
        </w:tc>
        <w:tc>
          <w:tcPr>
            <w:tcW w:w="960" w:type="dxa"/>
          </w:tcPr>
          <w:p w:rsidR="00022780" w:rsidRDefault="007E0415">
            <w:r>
              <w:t>Unpaid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INV-7019</w:t>
            </w:r>
          </w:p>
        </w:tc>
        <w:tc>
          <w:tcPr>
            <w:tcW w:w="960" w:type="dxa"/>
          </w:tcPr>
          <w:p w:rsidR="00022780" w:rsidRDefault="007E0415">
            <w:r>
              <w:t>2024-01-16</w:t>
            </w:r>
          </w:p>
        </w:tc>
        <w:tc>
          <w:tcPr>
            <w:tcW w:w="960" w:type="dxa"/>
          </w:tcPr>
          <w:p w:rsidR="00022780" w:rsidRDefault="007E0415">
            <w:r>
              <w:t xml:space="preserve">Smith, Weaver and </w:t>
            </w:r>
            <w:r>
              <w:t>Wright</w:t>
            </w:r>
          </w:p>
        </w:tc>
        <w:tc>
          <w:tcPr>
            <w:tcW w:w="960" w:type="dxa"/>
          </w:tcPr>
          <w:p w:rsidR="00022780" w:rsidRDefault="007E0415">
            <w:r>
              <w:t>$194.05</w:t>
            </w:r>
          </w:p>
        </w:tc>
        <w:tc>
          <w:tcPr>
            <w:tcW w:w="960" w:type="dxa"/>
          </w:tcPr>
          <w:p w:rsidR="00022780" w:rsidRDefault="007E0415">
            <w:r>
              <w:t>$302.33</w:t>
            </w:r>
          </w:p>
        </w:tc>
        <w:tc>
          <w:tcPr>
            <w:tcW w:w="960" w:type="dxa"/>
          </w:tcPr>
          <w:p w:rsidR="00022780" w:rsidRDefault="007E0415">
            <w:r>
              <w:t>Net 30</w:t>
            </w:r>
          </w:p>
        </w:tc>
        <w:tc>
          <w:tcPr>
            <w:tcW w:w="960" w:type="dxa"/>
          </w:tcPr>
          <w:p w:rsidR="00022780" w:rsidRDefault="007E0415">
            <w:r>
              <w:t>$374.68</w:t>
            </w:r>
          </w:p>
        </w:tc>
        <w:tc>
          <w:tcPr>
            <w:tcW w:w="960" w:type="dxa"/>
          </w:tcPr>
          <w:p w:rsidR="00022780" w:rsidRDefault="007E0415">
            <w:r>
              <w:t>PO-19292</w:t>
            </w:r>
          </w:p>
        </w:tc>
        <w:tc>
          <w:tcPr>
            <w:tcW w:w="960" w:type="dxa"/>
          </w:tcPr>
          <w:p w:rsidR="00022780" w:rsidRDefault="007E0415">
            <w:r>
              <w:t>Unpaid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INV-1999</w:t>
            </w:r>
          </w:p>
        </w:tc>
        <w:tc>
          <w:tcPr>
            <w:tcW w:w="960" w:type="dxa"/>
          </w:tcPr>
          <w:p w:rsidR="00022780" w:rsidRDefault="007E0415">
            <w:r>
              <w:t>2024-11-26</w:t>
            </w:r>
          </w:p>
        </w:tc>
        <w:tc>
          <w:tcPr>
            <w:tcW w:w="960" w:type="dxa"/>
          </w:tcPr>
          <w:p w:rsidR="00022780" w:rsidRDefault="007E0415">
            <w:r>
              <w:t>Larsen, Hall and Black</w:t>
            </w:r>
          </w:p>
        </w:tc>
        <w:tc>
          <w:tcPr>
            <w:tcW w:w="960" w:type="dxa"/>
          </w:tcPr>
          <w:p w:rsidR="00022780" w:rsidRDefault="007E0415">
            <w:r>
              <w:t>$9,928.07</w:t>
            </w:r>
          </w:p>
        </w:tc>
        <w:tc>
          <w:tcPr>
            <w:tcW w:w="960" w:type="dxa"/>
          </w:tcPr>
          <w:p w:rsidR="00022780" w:rsidRDefault="007E0415">
            <w:r>
              <w:t>$450.24</w:t>
            </w:r>
          </w:p>
        </w:tc>
        <w:tc>
          <w:tcPr>
            <w:tcW w:w="960" w:type="dxa"/>
          </w:tcPr>
          <w:p w:rsidR="00022780" w:rsidRDefault="007E0415">
            <w:r>
              <w:t>Due on Receipt</w:t>
            </w:r>
          </w:p>
        </w:tc>
        <w:tc>
          <w:tcPr>
            <w:tcW w:w="960" w:type="dxa"/>
          </w:tcPr>
          <w:p w:rsidR="00022780" w:rsidRDefault="007E0415">
            <w:r>
              <w:t>$406.47</w:t>
            </w:r>
          </w:p>
        </w:tc>
        <w:tc>
          <w:tcPr>
            <w:tcW w:w="960" w:type="dxa"/>
          </w:tcPr>
          <w:p w:rsidR="00022780" w:rsidRDefault="007E0415">
            <w:r>
              <w:t>PO-16388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INV-7162</w:t>
            </w:r>
          </w:p>
        </w:tc>
        <w:tc>
          <w:tcPr>
            <w:tcW w:w="960" w:type="dxa"/>
          </w:tcPr>
          <w:p w:rsidR="00022780" w:rsidRDefault="007E0415">
            <w:r>
              <w:t>2024-04-24</w:t>
            </w:r>
          </w:p>
        </w:tc>
        <w:tc>
          <w:tcPr>
            <w:tcW w:w="960" w:type="dxa"/>
          </w:tcPr>
          <w:p w:rsidR="00022780" w:rsidRDefault="007E0415">
            <w:r>
              <w:t>Guerrero Group</w:t>
            </w:r>
          </w:p>
        </w:tc>
        <w:tc>
          <w:tcPr>
            <w:tcW w:w="960" w:type="dxa"/>
          </w:tcPr>
          <w:p w:rsidR="00022780" w:rsidRDefault="007E0415">
            <w:r>
              <w:t>$3,352.29</w:t>
            </w:r>
          </w:p>
        </w:tc>
        <w:tc>
          <w:tcPr>
            <w:tcW w:w="960" w:type="dxa"/>
          </w:tcPr>
          <w:p w:rsidR="00022780" w:rsidRDefault="007E0415">
            <w:r>
              <w:t>$48.57</w:t>
            </w:r>
          </w:p>
        </w:tc>
        <w:tc>
          <w:tcPr>
            <w:tcW w:w="960" w:type="dxa"/>
          </w:tcPr>
          <w:p w:rsidR="00022780" w:rsidRDefault="007E0415">
            <w:r>
              <w:t>Net 15</w:t>
            </w:r>
          </w:p>
        </w:tc>
        <w:tc>
          <w:tcPr>
            <w:tcW w:w="960" w:type="dxa"/>
          </w:tcPr>
          <w:p w:rsidR="00022780" w:rsidRDefault="007E0415">
            <w:r>
              <w:t>$200.25</w:t>
            </w:r>
          </w:p>
        </w:tc>
        <w:tc>
          <w:tcPr>
            <w:tcW w:w="960" w:type="dxa"/>
          </w:tcPr>
          <w:p w:rsidR="00022780" w:rsidRDefault="007E0415">
            <w:r>
              <w:t>PO-54757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INV-5292</w:t>
            </w:r>
          </w:p>
        </w:tc>
        <w:tc>
          <w:tcPr>
            <w:tcW w:w="960" w:type="dxa"/>
          </w:tcPr>
          <w:p w:rsidR="00022780" w:rsidRDefault="007E0415">
            <w:r>
              <w:t>2024-11-14</w:t>
            </w:r>
          </w:p>
        </w:tc>
        <w:tc>
          <w:tcPr>
            <w:tcW w:w="960" w:type="dxa"/>
          </w:tcPr>
          <w:p w:rsidR="00022780" w:rsidRDefault="007E0415">
            <w:r>
              <w:t>Norton, Taylor and Clay</w:t>
            </w:r>
          </w:p>
        </w:tc>
        <w:tc>
          <w:tcPr>
            <w:tcW w:w="960" w:type="dxa"/>
          </w:tcPr>
          <w:p w:rsidR="00022780" w:rsidRDefault="007E0415">
            <w:r>
              <w:t>$2,973.73</w:t>
            </w:r>
          </w:p>
        </w:tc>
        <w:tc>
          <w:tcPr>
            <w:tcW w:w="960" w:type="dxa"/>
          </w:tcPr>
          <w:p w:rsidR="00022780" w:rsidRDefault="007E0415">
            <w:r>
              <w:t>$44.29</w:t>
            </w:r>
          </w:p>
        </w:tc>
        <w:tc>
          <w:tcPr>
            <w:tcW w:w="960" w:type="dxa"/>
          </w:tcPr>
          <w:p w:rsidR="00022780" w:rsidRDefault="007E0415">
            <w:r>
              <w:t>Net 45</w:t>
            </w:r>
          </w:p>
        </w:tc>
        <w:tc>
          <w:tcPr>
            <w:tcW w:w="960" w:type="dxa"/>
          </w:tcPr>
          <w:p w:rsidR="00022780" w:rsidRDefault="007E0415">
            <w:r>
              <w:t>$131.34</w:t>
            </w:r>
          </w:p>
        </w:tc>
        <w:tc>
          <w:tcPr>
            <w:tcW w:w="960" w:type="dxa"/>
          </w:tcPr>
          <w:p w:rsidR="00022780" w:rsidRDefault="007E0415">
            <w:r>
              <w:t>PO-61821</w:t>
            </w:r>
          </w:p>
        </w:tc>
        <w:tc>
          <w:tcPr>
            <w:tcW w:w="960" w:type="dxa"/>
          </w:tcPr>
          <w:p w:rsidR="00022780" w:rsidRDefault="007E0415">
            <w:r>
              <w:t>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INV-8815</w:t>
            </w:r>
          </w:p>
        </w:tc>
        <w:tc>
          <w:tcPr>
            <w:tcW w:w="960" w:type="dxa"/>
          </w:tcPr>
          <w:p w:rsidR="00022780" w:rsidRDefault="007E0415">
            <w:r>
              <w:t>2024-10-06</w:t>
            </w:r>
          </w:p>
        </w:tc>
        <w:tc>
          <w:tcPr>
            <w:tcW w:w="960" w:type="dxa"/>
          </w:tcPr>
          <w:p w:rsidR="00022780" w:rsidRDefault="007E0415">
            <w:r>
              <w:t xml:space="preserve">Lawrence, Young and </w:t>
            </w:r>
            <w:r>
              <w:lastRenderedPageBreak/>
              <w:t>Anderson</w:t>
            </w:r>
          </w:p>
        </w:tc>
        <w:tc>
          <w:tcPr>
            <w:tcW w:w="960" w:type="dxa"/>
          </w:tcPr>
          <w:p w:rsidR="00022780" w:rsidRDefault="007E0415">
            <w:r>
              <w:lastRenderedPageBreak/>
              <w:t>$4,970.66</w:t>
            </w:r>
          </w:p>
        </w:tc>
        <w:tc>
          <w:tcPr>
            <w:tcW w:w="960" w:type="dxa"/>
          </w:tcPr>
          <w:p w:rsidR="00022780" w:rsidRDefault="007E0415">
            <w:r>
              <w:t>$256.20</w:t>
            </w:r>
          </w:p>
        </w:tc>
        <w:tc>
          <w:tcPr>
            <w:tcW w:w="960" w:type="dxa"/>
          </w:tcPr>
          <w:p w:rsidR="00022780" w:rsidRDefault="007E0415">
            <w:r>
              <w:t>Net 45</w:t>
            </w:r>
          </w:p>
        </w:tc>
        <w:tc>
          <w:tcPr>
            <w:tcW w:w="960" w:type="dxa"/>
          </w:tcPr>
          <w:p w:rsidR="00022780" w:rsidRDefault="007E0415">
            <w:r>
              <w:t>$64.80</w:t>
            </w:r>
          </w:p>
        </w:tc>
        <w:tc>
          <w:tcPr>
            <w:tcW w:w="960" w:type="dxa"/>
          </w:tcPr>
          <w:p w:rsidR="00022780" w:rsidRDefault="007E0415">
            <w:r>
              <w:t>PO-19768</w:t>
            </w:r>
          </w:p>
        </w:tc>
        <w:tc>
          <w:tcPr>
            <w:tcW w:w="960" w:type="dxa"/>
          </w:tcPr>
          <w:p w:rsidR="00022780" w:rsidRDefault="007E0415">
            <w:r>
              <w:t>Unpaid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INV-5489</w:t>
            </w:r>
          </w:p>
        </w:tc>
        <w:tc>
          <w:tcPr>
            <w:tcW w:w="960" w:type="dxa"/>
          </w:tcPr>
          <w:p w:rsidR="00022780" w:rsidRDefault="007E0415">
            <w:r>
              <w:t>2024-01-21</w:t>
            </w:r>
          </w:p>
        </w:tc>
        <w:tc>
          <w:tcPr>
            <w:tcW w:w="960" w:type="dxa"/>
          </w:tcPr>
          <w:p w:rsidR="00022780" w:rsidRDefault="007E0415">
            <w:r>
              <w:t>Osborn Ltd</w:t>
            </w:r>
          </w:p>
        </w:tc>
        <w:tc>
          <w:tcPr>
            <w:tcW w:w="960" w:type="dxa"/>
          </w:tcPr>
          <w:p w:rsidR="00022780" w:rsidRDefault="007E0415">
            <w:r>
              <w:t>$6,823.65</w:t>
            </w:r>
          </w:p>
        </w:tc>
        <w:tc>
          <w:tcPr>
            <w:tcW w:w="960" w:type="dxa"/>
          </w:tcPr>
          <w:p w:rsidR="00022780" w:rsidRDefault="007E0415">
            <w:r>
              <w:t>$366.15</w:t>
            </w:r>
          </w:p>
        </w:tc>
        <w:tc>
          <w:tcPr>
            <w:tcW w:w="960" w:type="dxa"/>
          </w:tcPr>
          <w:p w:rsidR="00022780" w:rsidRDefault="007E0415">
            <w:r>
              <w:t>Net 15</w:t>
            </w:r>
          </w:p>
        </w:tc>
        <w:tc>
          <w:tcPr>
            <w:tcW w:w="960" w:type="dxa"/>
          </w:tcPr>
          <w:p w:rsidR="00022780" w:rsidRDefault="007E0415">
            <w:r>
              <w:t>$371.33</w:t>
            </w:r>
          </w:p>
        </w:tc>
        <w:tc>
          <w:tcPr>
            <w:tcW w:w="960" w:type="dxa"/>
          </w:tcPr>
          <w:p w:rsidR="00022780" w:rsidRDefault="007E0415">
            <w:r>
              <w:t>PO-90330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INV-2802</w:t>
            </w:r>
          </w:p>
        </w:tc>
        <w:tc>
          <w:tcPr>
            <w:tcW w:w="960" w:type="dxa"/>
          </w:tcPr>
          <w:p w:rsidR="00022780" w:rsidRDefault="007E0415">
            <w:r>
              <w:t>2024-10-11</w:t>
            </w:r>
          </w:p>
        </w:tc>
        <w:tc>
          <w:tcPr>
            <w:tcW w:w="960" w:type="dxa"/>
          </w:tcPr>
          <w:p w:rsidR="00022780" w:rsidRDefault="007E0415">
            <w:r>
              <w:t>Strickland PLC</w:t>
            </w:r>
          </w:p>
        </w:tc>
        <w:tc>
          <w:tcPr>
            <w:tcW w:w="960" w:type="dxa"/>
          </w:tcPr>
          <w:p w:rsidR="00022780" w:rsidRDefault="007E0415">
            <w:r>
              <w:t>$8,793.48</w:t>
            </w:r>
          </w:p>
        </w:tc>
        <w:tc>
          <w:tcPr>
            <w:tcW w:w="960" w:type="dxa"/>
          </w:tcPr>
          <w:p w:rsidR="00022780" w:rsidRDefault="007E0415">
            <w:r>
              <w:t>$251.10</w:t>
            </w:r>
          </w:p>
        </w:tc>
        <w:tc>
          <w:tcPr>
            <w:tcW w:w="960" w:type="dxa"/>
          </w:tcPr>
          <w:p w:rsidR="00022780" w:rsidRDefault="007E0415">
            <w:r>
              <w:t>Net 30</w:t>
            </w:r>
          </w:p>
        </w:tc>
        <w:tc>
          <w:tcPr>
            <w:tcW w:w="960" w:type="dxa"/>
          </w:tcPr>
          <w:p w:rsidR="00022780" w:rsidRDefault="007E0415">
            <w:r>
              <w:t>$258.23</w:t>
            </w:r>
          </w:p>
        </w:tc>
        <w:tc>
          <w:tcPr>
            <w:tcW w:w="960" w:type="dxa"/>
          </w:tcPr>
          <w:p w:rsidR="00022780" w:rsidRDefault="007E0415">
            <w:r>
              <w:t>PO-25473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INV-5714</w:t>
            </w:r>
          </w:p>
        </w:tc>
        <w:tc>
          <w:tcPr>
            <w:tcW w:w="960" w:type="dxa"/>
          </w:tcPr>
          <w:p w:rsidR="00022780" w:rsidRDefault="007E0415">
            <w:r>
              <w:t>2024-02-03</w:t>
            </w:r>
          </w:p>
        </w:tc>
        <w:tc>
          <w:tcPr>
            <w:tcW w:w="960" w:type="dxa"/>
          </w:tcPr>
          <w:p w:rsidR="00022780" w:rsidRDefault="007E0415">
            <w:r>
              <w:t>Jones, Williams and Duarte</w:t>
            </w:r>
          </w:p>
        </w:tc>
        <w:tc>
          <w:tcPr>
            <w:tcW w:w="960" w:type="dxa"/>
          </w:tcPr>
          <w:p w:rsidR="00022780" w:rsidRDefault="007E0415">
            <w:r>
              <w:t>$2,242.44</w:t>
            </w:r>
          </w:p>
        </w:tc>
        <w:tc>
          <w:tcPr>
            <w:tcW w:w="960" w:type="dxa"/>
          </w:tcPr>
          <w:p w:rsidR="00022780" w:rsidRDefault="007E0415">
            <w:r>
              <w:t>$395.98</w:t>
            </w:r>
          </w:p>
        </w:tc>
        <w:tc>
          <w:tcPr>
            <w:tcW w:w="960" w:type="dxa"/>
          </w:tcPr>
          <w:p w:rsidR="00022780" w:rsidRDefault="007E0415">
            <w:r>
              <w:t>Due on Receipt</w:t>
            </w:r>
          </w:p>
        </w:tc>
        <w:tc>
          <w:tcPr>
            <w:tcW w:w="960" w:type="dxa"/>
          </w:tcPr>
          <w:p w:rsidR="00022780" w:rsidRDefault="007E0415">
            <w:r>
              <w:t>$257.64</w:t>
            </w:r>
          </w:p>
        </w:tc>
        <w:tc>
          <w:tcPr>
            <w:tcW w:w="960" w:type="dxa"/>
          </w:tcPr>
          <w:p w:rsidR="00022780" w:rsidRDefault="007E0415">
            <w:r>
              <w:t>PO-51440</w:t>
            </w:r>
          </w:p>
        </w:tc>
        <w:tc>
          <w:tcPr>
            <w:tcW w:w="960" w:type="dxa"/>
          </w:tcPr>
          <w:p w:rsidR="00022780" w:rsidRDefault="007E0415">
            <w:r>
              <w:t>Unpaid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INV-5891</w:t>
            </w:r>
          </w:p>
        </w:tc>
        <w:tc>
          <w:tcPr>
            <w:tcW w:w="960" w:type="dxa"/>
          </w:tcPr>
          <w:p w:rsidR="00022780" w:rsidRDefault="007E0415">
            <w:r>
              <w:t>2024-12-27</w:t>
            </w:r>
          </w:p>
        </w:tc>
        <w:tc>
          <w:tcPr>
            <w:tcW w:w="960" w:type="dxa"/>
          </w:tcPr>
          <w:p w:rsidR="00022780" w:rsidRDefault="007E0415">
            <w:r>
              <w:t>Martin, Wilcox and Roberson</w:t>
            </w:r>
          </w:p>
        </w:tc>
        <w:tc>
          <w:tcPr>
            <w:tcW w:w="960" w:type="dxa"/>
          </w:tcPr>
          <w:p w:rsidR="00022780" w:rsidRDefault="007E0415">
            <w:r>
              <w:t>$6,679.16</w:t>
            </w:r>
          </w:p>
        </w:tc>
        <w:tc>
          <w:tcPr>
            <w:tcW w:w="960" w:type="dxa"/>
          </w:tcPr>
          <w:p w:rsidR="00022780" w:rsidRDefault="007E0415">
            <w:r>
              <w:t>$291.75</w:t>
            </w:r>
          </w:p>
        </w:tc>
        <w:tc>
          <w:tcPr>
            <w:tcW w:w="960" w:type="dxa"/>
          </w:tcPr>
          <w:p w:rsidR="00022780" w:rsidRDefault="007E0415">
            <w:r>
              <w:t>Net 45</w:t>
            </w:r>
          </w:p>
        </w:tc>
        <w:tc>
          <w:tcPr>
            <w:tcW w:w="960" w:type="dxa"/>
          </w:tcPr>
          <w:p w:rsidR="00022780" w:rsidRDefault="007E0415">
            <w:r>
              <w:t>$281.09</w:t>
            </w:r>
          </w:p>
        </w:tc>
        <w:tc>
          <w:tcPr>
            <w:tcW w:w="960" w:type="dxa"/>
          </w:tcPr>
          <w:p w:rsidR="00022780" w:rsidRDefault="007E0415">
            <w:r>
              <w:t>PO-41230</w:t>
            </w:r>
          </w:p>
        </w:tc>
        <w:tc>
          <w:tcPr>
            <w:tcW w:w="960" w:type="dxa"/>
          </w:tcPr>
          <w:p w:rsidR="00022780" w:rsidRDefault="007E0415">
            <w:r>
              <w:t>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INV-2218</w:t>
            </w:r>
          </w:p>
        </w:tc>
        <w:tc>
          <w:tcPr>
            <w:tcW w:w="960" w:type="dxa"/>
          </w:tcPr>
          <w:p w:rsidR="00022780" w:rsidRDefault="007E0415">
            <w:r>
              <w:t>2024-11-26</w:t>
            </w:r>
          </w:p>
        </w:tc>
        <w:tc>
          <w:tcPr>
            <w:tcW w:w="960" w:type="dxa"/>
          </w:tcPr>
          <w:p w:rsidR="00022780" w:rsidRDefault="007E0415">
            <w:r>
              <w:t>Wyatt, Gill and Olsen</w:t>
            </w:r>
          </w:p>
        </w:tc>
        <w:tc>
          <w:tcPr>
            <w:tcW w:w="960" w:type="dxa"/>
          </w:tcPr>
          <w:p w:rsidR="00022780" w:rsidRDefault="007E0415">
            <w:r>
              <w:t>$5,267.85</w:t>
            </w:r>
          </w:p>
        </w:tc>
        <w:tc>
          <w:tcPr>
            <w:tcW w:w="960" w:type="dxa"/>
          </w:tcPr>
          <w:p w:rsidR="00022780" w:rsidRDefault="007E0415">
            <w:r>
              <w:t>$299.80</w:t>
            </w:r>
          </w:p>
        </w:tc>
        <w:tc>
          <w:tcPr>
            <w:tcW w:w="960" w:type="dxa"/>
          </w:tcPr>
          <w:p w:rsidR="00022780" w:rsidRDefault="007E0415">
            <w:r>
              <w:t>Due on Receipt</w:t>
            </w:r>
          </w:p>
        </w:tc>
        <w:tc>
          <w:tcPr>
            <w:tcW w:w="960" w:type="dxa"/>
          </w:tcPr>
          <w:p w:rsidR="00022780" w:rsidRDefault="007E0415">
            <w:r>
              <w:t>$422.77</w:t>
            </w:r>
          </w:p>
        </w:tc>
        <w:tc>
          <w:tcPr>
            <w:tcW w:w="960" w:type="dxa"/>
          </w:tcPr>
          <w:p w:rsidR="00022780" w:rsidRDefault="007E0415">
            <w:r>
              <w:t>PO-77199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INV-5103</w:t>
            </w:r>
          </w:p>
        </w:tc>
        <w:tc>
          <w:tcPr>
            <w:tcW w:w="960" w:type="dxa"/>
          </w:tcPr>
          <w:p w:rsidR="00022780" w:rsidRDefault="007E0415">
            <w:r>
              <w:t>2024-09-16</w:t>
            </w:r>
          </w:p>
        </w:tc>
        <w:tc>
          <w:tcPr>
            <w:tcW w:w="960" w:type="dxa"/>
          </w:tcPr>
          <w:p w:rsidR="00022780" w:rsidRDefault="007E0415">
            <w:r>
              <w:t>Morales, Logan and Atkinson</w:t>
            </w:r>
          </w:p>
        </w:tc>
        <w:tc>
          <w:tcPr>
            <w:tcW w:w="960" w:type="dxa"/>
          </w:tcPr>
          <w:p w:rsidR="00022780" w:rsidRDefault="007E0415">
            <w:r>
              <w:t>$7,255.96</w:t>
            </w:r>
          </w:p>
        </w:tc>
        <w:tc>
          <w:tcPr>
            <w:tcW w:w="960" w:type="dxa"/>
          </w:tcPr>
          <w:p w:rsidR="00022780" w:rsidRDefault="007E0415">
            <w:r>
              <w:t>$277.53</w:t>
            </w:r>
          </w:p>
        </w:tc>
        <w:tc>
          <w:tcPr>
            <w:tcW w:w="960" w:type="dxa"/>
          </w:tcPr>
          <w:p w:rsidR="00022780" w:rsidRDefault="007E0415">
            <w:r>
              <w:t>Net 15</w:t>
            </w:r>
          </w:p>
        </w:tc>
        <w:tc>
          <w:tcPr>
            <w:tcW w:w="960" w:type="dxa"/>
          </w:tcPr>
          <w:p w:rsidR="00022780" w:rsidRDefault="007E0415">
            <w:r>
              <w:t>$135.79</w:t>
            </w:r>
          </w:p>
        </w:tc>
        <w:tc>
          <w:tcPr>
            <w:tcW w:w="960" w:type="dxa"/>
          </w:tcPr>
          <w:p w:rsidR="00022780" w:rsidRDefault="007E0415">
            <w:r>
              <w:t>PO-47672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INV-4464</w:t>
            </w:r>
          </w:p>
        </w:tc>
        <w:tc>
          <w:tcPr>
            <w:tcW w:w="960" w:type="dxa"/>
          </w:tcPr>
          <w:p w:rsidR="00022780" w:rsidRDefault="007E0415">
            <w:r>
              <w:t>2024-07-02</w:t>
            </w:r>
          </w:p>
        </w:tc>
        <w:tc>
          <w:tcPr>
            <w:tcW w:w="960" w:type="dxa"/>
          </w:tcPr>
          <w:p w:rsidR="00022780" w:rsidRDefault="007E0415">
            <w:r>
              <w:t>Gonzales Ltd</w:t>
            </w:r>
          </w:p>
        </w:tc>
        <w:tc>
          <w:tcPr>
            <w:tcW w:w="960" w:type="dxa"/>
          </w:tcPr>
          <w:p w:rsidR="00022780" w:rsidRDefault="007E0415">
            <w:r>
              <w:t>$631.42</w:t>
            </w:r>
          </w:p>
        </w:tc>
        <w:tc>
          <w:tcPr>
            <w:tcW w:w="960" w:type="dxa"/>
          </w:tcPr>
          <w:p w:rsidR="00022780" w:rsidRDefault="007E0415">
            <w:r>
              <w:t>$323.25</w:t>
            </w:r>
          </w:p>
        </w:tc>
        <w:tc>
          <w:tcPr>
            <w:tcW w:w="960" w:type="dxa"/>
          </w:tcPr>
          <w:p w:rsidR="00022780" w:rsidRDefault="007E0415">
            <w:r>
              <w:t>Net 30</w:t>
            </w:r>
          </w:p>
        </w:tc>
        <w:tc>
          <w:tcPr>
            <w:tcW w:w="960" w:type="dxa"/>
          </w:tcPr>
          <w:p w:rsidR="00022780" w:rsidRDefault="007E0415">
            <w:r>
              <w:t>$449.97</w:t>
            </w:r>
          </w:p>
        </w:tc>
        <w:tc>
          <w:tcPr>
            <w:tcW w:w="960" w:type="dxa"/>
          </w:tcPr>
          <w:p w:rsidR="00022780" w:rsidRDefault="007E0415">
            <w:r>
              <w:t>PO-11620</w:t>
            </w:r>
          </w:p>
        </w:tc>
        <w:tc>
          <w:tcPr>
            <w:tcW w:w="960" w:type="dxa"/>
          </w:tcPr>
          <w:p w:rsidR="00022780" w:rsidRDefault="007E0415">
            <w:r>
              <w:t>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INV-7618</w:t>
            </w:r>
          </w:p>
        </w:tc>
        <w:tc>
          <w:tcPr>
            <w:tcW w:w="960" w:type="dxa"/>
          </w:tcPr>
          <w:p w:rsidR="00022780" w:rsidRDefault="007E0415">
            <w:r>
              <w:t>2024-10-27</w:t>
            </w:r>
          </w:p>
        </w:tc>
        <w:tc>
          <w:tcPr>
            <w:tcW w:w="960" w:type="dxa"/>
          </w:tcPr>
          <w:p w:rsidR="00022780" w:rsidRDefault="007E0415">
            <w:r>
              <w:t>Holt Group</w:t>
            </w:r>
          </w:p>
        </w:tc>
        <w:tc>
          <w:tcPr>
            <w:tcW w:w="960" w:type="dxa"/>
          </w:tcPr>
          <w:p w:rsidR="00022780" w:rsidRDefault="007E0415">
            <w:r>
              <w:t>$6,956.24</w:t>
            </w:r>
          </w:p>
        </w:tc>
        <w:tc>
          <w:tcPr>
            <w:tcW w:w="960" w:type="dxa"/>
          </w:tcPr>
          <w:p w:rsidR="00022780" w:rsidRDefault="007E0415">
            <w:r>
              <w:t>$333.44</w:t>
            </w:r>
          </w:p>
        </w:tc>
        <w:tc>
          <w:tcPr>
            <w:tcW w:w="960" w:type="dxa"/>
          </w:tcPr>
          <w:p w:rsidR="00022780" w:rsidRDefault="007E0415">
            <w:r>
              <w:t>Net 15</w:t>
            </w:r>
          </w:p>
        </w:tc>
        <w:tc>
          <w:tcPr>
            <w:tcW w:w="960" w:type="dxa"/>
          </w:tcPr>
          <w:p w:rsidR="00022780" w:rsidRDefault="007E0415">
            <w:r>
              <w:t>$310.55</w:t>
            </w:r>
          </w:p>
        </w:tc>
        <w:tc>
          <w:tcPr>
            <w:tcW w:w="960" w:type="dxa"/>
          </w:tcPr>
          <w:p w:rsidR="00022780" w:rsidRDefault="007E0415">
            <w:r>
              <w:t>PO-59827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INV-2144</w:t>
            </w:r>
          </w:p>
        </w:tc>
        <w:tc>
          <w:tcPr>
            <w:tcW w:w="960" w:type="dxa"/>
          </w:tcPr>
          <w:p w:rsidR="00022780" w:rsidRDefault="007E0415">
            <w:r>
              <w:t>2024-11-28</w:t>
            </w:r>
          </w:p>
        </w:tc>
        <w:tc>
          <w:tcPr>
            <w:tcW w:w="960" w:type="dxa"/>
          </w:tcPr>
          <w:p w:rsidR="00022780" w:rsidRDefault="007E0415">
            <w:r>
              <w:t>Garrett, Jordan and Gutierrez</w:t>
            </w:r>
          </w:p>
        </w:tc>
        <w:tc>
          <w:tcPr>
            <w:tcW w:w="960" w:type="dxa"/>
          </w:tcPr>
          <w:p w:rsidR="00022780" w:rsidRDefault="007E0415">
            <w:r>
              <w:t>$2,847.01</w:t>
            </w:r>
          </w:p>
        </w:tc>
        <w:tc>
          <w:tcPr>
            <w:tcW w:w="960" w:type="dxa"/>
          </w:tcPr>
          <w:p w:rsidR="00022780" w:rsidRDefault="007E0415">
            <w:r>
              <w:t>$154.19</w:t>
            </w:r>
          </w:p>
        </w:tc>
        <w:tc>
          <w:tcPr>
            <w:tcW w:w="960" w:type="dxa"/>
          </w:tcPr>
          <w:p w:rsidR="00022780" w:rsidRDefault="007E0415">
            <w:r>
              <w:t>Net 30</w:t>
            </w:r>
          </w:p>
        </w:tc>
        <w:tc>
          <w:tcPr>
            <w:tcW w:w="960" w:type="dxa"/>
          </w:tcPr>
          <w:p w:rsidR="00022780" w:rsidRDefault="007E0415">
            <w:r>
              <w:t>$80.02</w:t>
            </w:r>
          </w:p>
        </w:tc>
        <w:tc>
          <w:tcPr>
            <w:tcW w:w="960" w:type="dxa"/>
          </w:tcPr>
          <w:p w:rsidR="00022780" w:rsidRDefault="007E0415">
            <w:r>
              <w:t>PO-53120</w:t>
            </w:r>
          </w:p>
        </w:tc>
        <w:tc>
          <w:tcPr>
            <w:tcW w:w="960" w:type="dxa"/>
          </w:tcPr>
          <w:p w:rsidR="00022780" w:rsidRDefault="007E0415">
            <w:r>
              <w:t>Unpaid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INV-4196</w:t>
            </w:r>
          </w:p>
        </w:tc>
        <w:tc>
          <w:tcPr>
            <w:tcW w:w="960" w:type="dxa"/>
          </w:tcPr>
          <w:p w:rsidR="00022780" w:rsidRDefault="007E0415">
            <w:r>
              <w:t>2024-07-12</w:t>
            </w:r>
          </w:p>
        </w:tc>
        <w:tc>
          <w:tcPr>
            <w:tcW w:w="960" w:type="dxa"/>
          </w:tcPr>
          <w:p w:rsidR="00022780" w:rsidRDefault="007E0415">
            <w:r>
              <w:t>Hernandez Group</w:t>
            </w:r>
          </w:p>
        </w:tc>
        <w:tc>
          <w:tcPr>
            <w:tcW w:w="960" w:type="dxa"/>
          </w:tcPr>
          <w:p w:rsidR="00022780" w:rsidRDefault="007E0415">
            <w:r>
              <w:t>$3,045.09</w:t>
            </w:r>
          </w:p>
        </w:tc>
        <w:tc>
          <w:tcPr>
            <w:tcW w:w="960" w:type="dxa"/>
          </w:tcPr>
          <w:p w:rsidR="00022780" w:rsidRDefault="007E0415">
            <w:r>
              <w:t>$371.20</w:t>
            </w:r>
          </w:p>
        </w:tc>
        <w:tc>
          <w:tcPr>
            <w:tcW w:w="960" w:type="dxa"/>
          </w:tcPr>
          <w:p w:rsidR="00022780" w:rsidRDefault="007E0415">
            <w:r>
              <w:t>Net 30</w:t>
            </w:r>
          </w:p>
        </w:tc>
        <w:tc>
          <w:tcPr>
            <w:tcW w:w="960" w:type="dxa"/>
          </w:tcPr>
          <w:p w:rsidR="00022780" w:rsidRDefault="007E0415">
            <w:r>
              <w:t>$413.26</w:t>
            </w:r>
          </w:p>
        </w:tc>
        <w:tc>
          <w:tcPr>
            <w:tcW w:w="960" w:type="dxa"/>
          </w:tcPr>
          <w:p w:rsidR="00022780" w:rsidRDefault="007E0415">
            <w:r>
              <w:t>PO-67232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INV-5655</w:t>
            </w:r>
          </w:p>
        </w:tc>
        <w:tc>
          <w:tcPr>
            <w:tcW w:w="960" w:type="dxa"/>
          </w:tcPr>
          <w:p w:rsidR="00022780" w:rsidRDefault="007E0415">
            <w:r>
              <w:t>2024-10-06</w:t>
            </w:r>
          </w:p>
        </w:tc>
        <w:tc>
          <w:tcPr>
            <w:tcW w:w="960" w:type="dxa"/>
          </w:tcPr>
          <w:p w:rsidR="00022780" w:rsidRDefault="007E0415">
            <w:r>
              <w:t>Sweeney, Barnes and Hayes</w:t>
            </w:r>
          </w:p>
        </w:tc>
        <w:tc>
          <w:tcPr>
            <w:tcW w:w="960" w:type="dxa"/>
          </w:tcPr>
          <w:p w:rsidR="00022780" w:rsidRDefault="007E0415">
            <w:r>
              <w:t>$2,616.57</w:t>
            </w:r>
          </w:p>
        </w:tc>
        <w:tc>
          <w:tcPr>
            <w:tcW w:w="960" w:type="dxa"/>
          </w:tcPr>
          <w:p w:rsidR="00022780" w:rsidRDefault="007E0415">
            <w:r>
              <w:t>$439.71</w:t>
            </w:r>
          </w:p>
        </w:tc>
        <w:tc>
          <w:tcPr>
            <w:tcW w:w="960" w:type="dxa"/>
          </w:tcPr>
          <w:p w:rsidR="00022780" w:rsidRDefault="007E0415">
            <w:r>
              <w:t>Net 30</w:t>
            </w:r>
          </w:p>
        </w:tc>
        <w:tc>
          <w:tcPr>
            <w:tcW w:w="960" w:type="dxa"/>
          </w:tcPr>
          <w:p w:rsidR="00022780" w:rsidRDefault="007E0415">
            <w:r>
              <w:t>$102.58</w:t>
            </w:r>
          </w:p>
        </w:tc>
        <w:tc>
          <w:tcPr>
            <w:tcW w:w="960" w:type="dxa"/>
          </w:tcPr>
          <w:p w:rsidR="00022780" w:rsidRDefault="007E0415">
            <w:r>
              <w:t>PO-33747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INV-5526</w:t>
            </w:r>
          </w:p>
        </w:tc>
        <w:tc>
          <w:tcPr>
            <w:tcW w:w="960" w:type="dxa"/>
          </w:tcPr>
          <w:p w:rsidR="00022780" w:rsidRDefault="007E0415">
            <w:r>
              <w:t>2024-07-24</w:t>
            </w:r>
          </w:p>
        </w:tc>
        <w:tc>
          <w:tcPr>
            <w:tcW w:w="960" w:type="dxa"/>
          </w:tcPr>
          <w:p w:rsidR="00022780" w:rsidRDefault="007E0415">
            <w:r>
              <w:t>Wong, Martin and Brown</w:t>
            </w:r>
          </w:p>
        </w:tc>
        <w:tc>
          <w:tcPr>
            <w:tcW w:w="960" w:type="dxa"/>
          </w:tcPr>
          <w:p w:rsidR="00022780" w:rsidRDefault="007E0415">
            <w:r>
              <w:t>$6,549.69</w:t>
            </w:r>
          </w:p>
        </w:tc>
        <w:tc>
          <w:tcPr>
            <w:tcW w:w="960" w:type="dxa"/>
          </w:tcPr>
          <w:p w:rsidR="00022780" w:rsidRDefault="007E0415">
            <w:r>
              <w:t>$325.05</w:t>
            </w:r>
          </w:p>
        </w:tc>
        <w:tc>
          <w:tcPr>
            <w:tcW w:w="960" w:type="dxa"/>
          </w:tcPr>
          <w:p w:rsidR="00022780" w:rsidRDefault="007E0415">
            <w:r>
              <w:t xml:space="preserve">Due on </w:t>
            </w:r>
            <w:r>
              <w:t>Receipt</w:t>
            </w:r>
          </w:p>
        </w:tc>
        <w:tc>
          <w:tcPr>
            <w:tcW w:w="960" w:type="dxa"/>
          </w:tcPr>
          <w:p w:rsidR="00022780" w:rsidRDefault="007E0415">
            <w:r>
              <w:t>$321.42</w:t>
            </w:r>
          </w:p>
        </w:tc>
        <w:tc>
          <w:tcPr>
            <w:tcW w:w="960" w:type="dxa"/>
          </w:tcPr>
          <w:p w:rsidR="00022780" w:rsidRDefault="007E0415">
            <w:r>
              <w:t>PO-11249</w:t>
            </w:r>
          </w:p>
        </w:tc>
        <w:tc>
          <w:tcPr>
            <w:tcW w:w="960" w:type="dxa"/>
          </w:tcPr>
          <w:p w:rsidR="00022780" w:rsidRDefault="007E0415">
            <w:r>
              <w:t>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INV-3636</w:t>
            </w:r>
          </w:p>
        </w:tc>
        <w:tc>
          <w:tcPr>
            <w:tcW w:w="960" w:type="dxa"/>
          </w:tcPr>
          <w:p w:rsidR="00022780" w:rsidRDefault="007E0415">
            <w:r>
              <w:t>2024-09-12</w:t>
            </w:r>
          </w:p>
        </w:tc>
        <w:tc>
          <w:tcPr>
            <w:tcW w:w="960" w:type="dxa"/>
          </w:tcPr>
          <w:p w:rsidR="00022780" w:rsidRDefault="007E0415">
            <w:r>
              <w:t>Jensen, Mccormick and Jones</w:t>
            </w:r>
          </w:p>
        </w:tc>
        <w:tc>
          <w:tcPr>
            <w:tcW w:w="960" w:type="dxa"/>
          </w:tcPr>
          <w:p w:rsidR="00022780" w:rsidRDefault="007E0415">
            <w:r>
              <w:t>$3,403.54</w:t>
            </w:r>
          </w:p>
        </w:tc>
        <w:tc>
          <w:tcPr>
            <w:tcW w:w="960" w:type="dxa"/>
          </w:tcPr>
          <w:p w:rsidR="00022780" w:rsidRDefault="007E0415">
            <w:r>
              <w:t>$357.76</w:t>
            </w:r>
          </w:p>
        </w:tc>
        <w:tc>
          <w:tcPr>
            <w:tcW w:w="960" w:type="dxa"/>
          </w:tcPr>
          <w:p w:rsidR="00022780" w:rsidRDefault="007E0415">
            <w:r>
              <w:t>Net 45</w:t>
            </w:r>
          </w:p>
        </w:tc>
        <w:tc>
          <w:tcPr>
            <w:tcW w:w="960" w:type="dxa"/>
          </w:tcPr>
          <w:p w:rsidR="00022780" w:rsidRDefault="007E0415">
            <w:r>
              <w:t>$65.59</w:t>
            </w:r>
          </w:p>
        </w:tc>
        <w:tc>
          <w:tcPr>
            <w:tcW w:w="960" w:type="dxa"/>
          </w:tcPr>
          <w:p w:rsidR="00022780" w:rsidRDefault="007E0415">
            <w:r>
              <w:t>PO-98044</w:t>
            </w:r>
          </w:p>
        </w:tc>
        <w:tc>
          <w:tcPr>
            <w:tcW w:w="960" w:type="dxa"/>
          </w:tcPr>
          <w:p w:rsidR="00022780" w:rsidRDefault="007E0415">
            <w:r>
              <w:t>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INV-2926</w:t>
            </w:r>
          </w:p>
        </w:tc>
        <w:tc>
          <w:tcPr>
            <w:tcW w:w="960" w:type="dxa"/>
          </w:tcPr>
          <w:p w:rsidR="00022780" w:rsidRDefault="007E0415">
            <w:r>
              <w:t>2024-04-01</w:t>
            </w:r>
          </w:p>
        </w:tc>
        <w:tc>
          <w:tcPr>
            <w:tcW w:w="960" w:type="dxa"/>
          </w:tcPr>
          <w:p w:rsidR="00022780" w:rsidRDefault="007E0415">
            <w:r>
              <w:t>Rush, Becker and Sutton</w:t>
            </w:r>
          </w:p>
        </w:tc>
        <w:tc>
          <w:tcPr>
            <w:tcW w:w="960" w:type="dxa"/>
          </w:tcPr>
          <w:p w:rsidR="00022780" w:rsidRDefault="007E0415">
            <w:r>
              <w:t>$3,487.96</w:t>
            </w:r>
          </w:p>
        </w:tc>
        <w:tc>
          <w:tcPr>
            <w:tcW w:w="960" w:type="dxa"/>
          </w:tcPr>
          <w:p w:rsidR="00022780" w:rsidRDefault="007E0415">
            <w:r>
              <w:t>$296.28</w:t>
            </w:r>
          </w:p>
        </w:tc>
        <w:tc>
          <w:tcPr>
            <w:tcW w:w="960" w:type="dxa"/>
          </w:tcPr>
          <w:p w:rsidR="00022780" w:rsidRDefault="007E0415">
            <w:r>
              <w:t>Due on Receipt</w:t>
            </w:r>
          </w:p>
        </w:tc>
        <w:tc>
          <w:tcPr>
            <w:tcW w:w="960" w:type="dxa"/>
          </w:tcPr>
          <w:p w:rsidR="00022780" w:rsidRDefault="007E0415">
            <w:r>
              <w:t>$81.88</w:t>
            </w:r>
          </w:p>
        </w:tc>
        <w:tc>
          <w:tcPr>
            <w:tcW w:w="960" w:type="dxa"/>
          </w:tcPr>
          <w:p w:rsidR="00022780" w:rsidRDefault="007E0415">
            <w:r>
              <w:t>PO-61368</w:t>
            </w:r>
          </w:p>
        </w:tc>
        <w:tc>
          <w:tcPr>
            <w:tcW w:w="960" w:type="dxa"/>
          </w:tcPr>
          <w:p w:rsidR="00022780" w:rsidRDefault="007E0415">
            <w:r>
              <w:t>Unpaid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INV-4763</w:t>
            </w:r>
          </w:p>
        </w:tc>
        <w:tc>
          <w:tcPr>
            <w:tcW w:w="960" w:type="dxa"/>
          </w:tcPr>
          <w:p w:rsidR="00022780" w:rsidRDefault="007E0415">
            <w:r>
              <w:t>2024-11-17</w:t>
            </w:r>
          </w:p>
        </w:tc>
        <w:tc>
          <w:tcPr>
            <w:tcW w:w="960" w:type="dxa"/>
          </w:tcPr>
          <w:p w:rsidR="00022780" w:rsidRDefault="007E0415">
            <w:r>
              <w:t>Smith PLC</w:t>
            </w:r>
          </w:p>
        </w:tc>
        <w:tc>
          <w:tcPr>
            <w:tcW w:w="960" w:type="dxa"/>
          </w:tcPr>
          <w:p w:rsidR="00022780" w:rsidRDefault="007E0415">
            <w:r>
              <w:t>$1,182.80</w:t>
            </w:r>
          </w:p>
        </w:tc>
        <w:tc>
          <w:tcPr>
            <w:tcW w:w="960" w:type="dxa"/>
          </w:tcPr>
          <w:p w:rsidR="00022780" w:rsidRDefault="007E0415">
            <w:r>
              <w:t>$16.33</w:t>
            </w:r>
          </w:p>
        </w:tc>
        <w:tc>
          <w:tcPr>
            <w:tcW w:w="960" w:type="dxa"/>
          </w:tcPr>
          <w:p w:rsidR="00022780" w:rsidRDefault="007E0415">
            <w:r>
              <w:t>Net 45</w:t>
            </w:r>
          </w:p>
        </w:tc>
        <w:tc>
          <w:tcPr>
            <w:tcW w:w="960" w:type="dxa"/>
          </w:tcPr>
          <w:p w:rsidR="00022780" w:rsidRDefault="007E0415">
            <w:r>
              <w:t>$202.59</w:t>
            </w:r>
          </w:p>
        </w:tc>
        <w:tc>
          <w:tcPr>
            <w:tcW w:w="960" w:type="dxa"/>
          </w:tcPr>
          <w:p w:rsidR="00022780" w:rsidRDefault="007E0415">
            <w:r>
              <w:t>PO-74208</w:t>
            </w:r>
          </w:p>
        </w:tc>
        <w:tc>
          <w:tcPr>
            <w:tcW w:w="960" w:type="dxa"/>
          </w:tcPr>
          <w:p w:rsidR="00022780" w:rsidRDefault="007E0415">
            <w:r>
              <w:t>Unpaid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INV-2434</w:t>
            </w:r>
          </w:p>
        </w:tc>
        <w:tc>
          <w:tcPr>
            <w:tcW w:w="960" w:type="dxa"/>
          </w:tcPr>
          <w:p w:rsidR="00022780" w:rsidRDefault="007E0415">
            <w:r>
              <w:t>2024-07-04</w:t>
            </w:r>
          </w:p>
        </w:tc>
        <w:tc>
          <w:tcPr>
            <w:tcW w:w="960" w:type="dxa"/>
          </w:tcPr>
          <w:p w:rsidR="00022780" w:rsidRDefault="007E0415">
            <w:r>
              <w:t>Christensen-Carr</w:t>
            </w:r>
          </w:p>
        </w:tc>
        <w:tc>
          <w:tcPr>
            <w:tcW w:w="960" w:type="dxa"/>
          </w:tcPr>
          <w:p w:rsidR="00022780" w:rsidRDefault="007E0415">
            <w:r>
              <w:t>$8,316.66</w:t>
            </w:r>
          </w:p>
        </w:tc>
        <w:tc>
          <w:tcPr>
            <w:tcW w:w="960" w:type="dxa"/>
          </w:tcPr>
          <w:p w:rsidR="00022780" w:rsidRDefault="007E0415">
            <w:r>
              <w:t>$232.68</w:t>
            </w:r>
          </w:p>
        </w:tc>
        <w:tc>
          <w:tcPr>
            <w:tcW w:w="960" w:type="dxa"/>
          </w:tcPr>
          <w:p w:rsidR="00022780" w:rsidRDefault="007E0415">
            <w:r>
              <w:t>Net 45</w:t>
            </w:r>
          </w:p>
        </w:tc>
        <w:tc>
          <w:tcPr>
            <w:tcW w:w="960" w:type="dxa"/>
          </w:tcPr>
          <w:p w:rsidR="00022780" w:rsidRDefault="007E0415">
            <w:r>
              <w:t>$177.76</w:t>
            </w:r>
          </w:p>
        </w:tc>
        <w:tc>
          <w:tcPr>
            <w:tcW w:w="960" w:type="dxa"/>
          </w:tcPr>
          <w:p w:rsidR="00022780" w:rsidRDefault="007E0415">
            <w:r>
              <w:t>PO-65667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INV-9848</w:t>
            </w:r>
          </w:p>
        </w:tc>
        <w:tc>
          <w:tcPr>
            <w:tcW w:w="960" w:type="dxa"/>
          </w:tcPr>
          <w:p w:rsidR="00022780" w:rsidRDefault="007E0415">
            <w:r>
              <w:t>2025-01-05</w:t>
            </w:r>
          </w:p>
        </w:tc>
        <w:tc>
          <w:tcPr>
            <w:tcW w:w="960" w:type="dxa"/>
          </w:tcPr>
          <w:p w:rsidR="00022780" w:rsidRDefault="007E0415">
            <w:r>
              <w:t>Lewis-Matthews</w:t>
            </w:r>
          </w:p>
        </w:tc>
        <w:tc>
          <w:tcPr>
            <w:tcW w:w="960" w:type="dxa"/>
          </w:tcPr>
          <w:p w:rsidR="00022780" w:rsidRDefault="007E0415">
            <w:r>
              <w:t>$7,051.58</w:t>
            </w:r>
          </w:p>
        </w:tc>
        <w:tc>
          <w:tcPr>
            <w:tcW w:w="960" w:type="dxa"/>
          </w:tcPr>
          <w:p w:rsidR="00022780" w:rsidRDefault="007E0415">
            <w:r>
              <w:t>$328.65</w:t>
            </w:r>
          </w:p>
        </w:tc>
        <w:tc>
          <w:tcPr>
            <w:tcW w:w="960" w:type="dxa"/>
          </w:tcPr>
          <w:p w:rsidR="00022780" w:rsidRDefault="007E0415">
            <w:r>
              <w:t>Net 30</w:t>
            </w:r>
          </w:p>
        </w:tc>
        <w:tc>
          <w:tcPr>
            <w:tcW w:w="960" w:type="dxa"/>
          </w:tcPr>
          <w:p w:rsidR="00022780" w:rsidRDefault="007E0415">
            <w:r>
              <w:t>$427.23</w:t>
            </w:r>
          </w:p>
        </w:tc>
        <w:tc>
          <w:tcPr>
            <w:tcW w:w="960" w:type="dxa"/>
          </w:tcPr>
          <w:p w:rsidR="00022780" w:rsidRDefault="007E0415">
            <w:r>
              <w:t>PO-64416</w:t>
            </w:r>
          </w:p>
        </w:tc>
        <w:tc>
          <w:tcPr>
            <w:tcW w:w="960" w:type="dxa"/>
          </w:tcPr>
          <w:p w:rsidR="00022780" w:rsidRDefault="007E0415">
            <w:r>
              <w:t>Unpaid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INV-8036</w:t>
            </w:r>
          </w:p>
        </w:tc>
        <w:tc>
          <w:tcPr>
            <w:tcW w:w="960" w:type="dxa"/>
          </w:tcPr>
          <w:p w:rsidR="00022780" w:rsidRDefault="007E0415">
            <w:r>
              <w:t>2024-08-12</w:t>
            </w:r>
          </w:p>
        </w:tc>
        <w:tc>
          <w:tcPr>
            <w:tcW w:w="960" w:type="dxa"/>
          </w:tcPr>
          <w:p w:rsidR="00022780" w:rsidRDefault="007E0415">
            <w:r>
              <w:t>Hill, Jackson</w:t>
            </w:r>
            <w:r>
              <w:t xml:space="preserve"> and Conrad</w:t>
            </w:r>
          </w:p>
        </w:tc>
        <w:tc>
          <w:tcPr>
            <w:tcW w:w="960" w:type="dxa"/>
          </w:tcPr>
          <w:p w:rsidR="00022780" w:rsidRDefault="007E0415">
            <w:r>
              <w:t>$3,467.35</w:t>
            </w:r>
          </w:p>
        </w:tc>
        <w:tc>
          <w:tcPr>
            <w:tcW w:w="960" w:type="dxa"/>
          </w:tcPr>
          <w:p w:rsidR="00022780" w:rsidRDefault="007E0415">
            <w:r>
              <w:t>$47.31</w:t>
            </w:r>
          </w:p>
        </w:tc>
        <w:tc>
          <w:tcPr>
            <w:tcW w:w="960" w:type="dxa"/>
          </w:tcPr>
          <w:p w:rsidR="00022780" w:rsidRDefault="007E0415">
            <w:r>
              <w:t>Due on Receipt</w:t>
            </w:r>
          </w:p>
        </w:tc>
        <w:tc>
          <w:tcPr>
            <w:tcW w:w="960" w:type="dxa"/>
          </w:tcPr>
          <w:p w:rsidR="00022780" w:rsidRDefault="007E0415">
            <w:r>
              <w:t>$160.45</w:t>
            </w:r>
          </w:p>
        </w:tc>
        <w:tc>
          <w:tcPr>
            <w:tcW w:w="960" w:type="dxa"/>
          </w:tcPr>
          <w:p w:rsidR="00022780" w:rsidRDefault="007E0415">
            <w:r>
              <w:t>PO-73599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INV-1413</w:t>
            </w:r>
          </w:p>
        </w:tc>
        <w:tc>
          <w:tcPr>
            <w:tcW w:w="960" w:type="dxa"/>
          </w:tcPr>
          <w:p w:rsidR="00022780" w:rsidRDefault="007E0415">
            <w:r>
              <w:t>2024-06-19</w:t>
            </w:r>
          </w:p>
        </w:tc>
        <w:tc>
          <w:tcPr>
            <w:tcW w:w="960" w:type="dxa"/>
          </w:tcPr>
          <w:p w:rsidR="00022780" w:rsidRDefault="007E0415">
            <w:r>
              <w:t>Pollard-Lyons</w:t>
            </w:r>
          </w:p>
        </w:tc>
        <w:tc>
          <w:tcPr>
            <w:tcW w:w="960" w:type="dxa"/>
          </w:tcPr>
          <w:p w:rsidR="00022780" w:rsidRDefault="007E0415">
            <w:r>
              <w:t>$6,928.82</w:t>
            </w:r>
          </w:p>
        </w:tc>
        <w:tc>
          <w:tcPr>
            <w:tcW w:w="960" w:type="dxa"/>
          </w:tcPr>
          <w:p w:rsidR="00022780" w:rsidRDefault="007E0415">
            <w:r>
              <w:t>$424.87</w:t>
            </w:r>
          </w:p>
        </w:tc>
        <w:tc>
          <w:tcPr>
            <w:tcW w:w="960" w:type="dxa"/>
          </w:tcPr>
          <w:p w:rsidR="00022780" w:rsidRDefault="007E0415">
            <w:r>
              <w:t>Net 45</w:t>
            </w:r>
          </w:p>
        </w:tc>
        <w:tc>
          <w:tcPr>
            <w:tcW w:w="960" w:type="dxa"/>
          </w:tcPr>
          <w:p w:rsidR="00022780" w:rsidRDefault="007E0415">
            <w:r>
              <w:t>$130.85</w:t>
            </w:r>
          </w:p>
        </w:tc>
        <w:tc>
          <w:tcPr>
            <w:tcW w:w="960" w:type="dxa"/>
          </w:tcPr>
          <w:p w:rsidR="00022780" w:rsidRDefault="007E0415">
            <w:r>
              <w:t>PO-37076</w:t>
            </w:r>
          </w:p>
        </w:tc>
        <w:tc>
          <w:tcPr>
            <w:tcW w:w="960" w:type="dxa"/>
          </w:tcPr>
          <w:p w:rsidR="00022780" w:rsidRDefault="007E0415">
            <w:r>
              <w:t>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lastRenderedPageBreak/>
              <w:t>INV-1572</w:t>
            </w:r>
          </w:p>
        </w:tc>
        <w:tc>
          <w:tcPr>
            <w:tcW w:w="960" w:type="dxa"/>
          </w:tcPr>
          <w:p w:rsidR="00022780" w:rsidRDefault="007E0415">
            <w:r>
              <w:t>2024-04-21</w:t>
            </w:r>
          </w:p>
        </w:tc>
        <w:tc>
          <w:tcPr>
            <w:tcW w:w="960" w:type="dxa"/>
          </w:tcPr>
          <w:p w:rsidR="00022780" w:rsidRDefault="007E0415">
            <w:r>
              <w:t>Stephens Group</w:t>
            </w:r>
          </w:p>
        </w:tc>
        <w:tc>
          <w:tcPr>
            <w:tcW w:w="960" w:type="dxa"/>
          </w:tcPr>
          <w:p w:rsidR="00022780" w:rsidRDefault="007E0415">
            <w:r>
              <w:t>$4,633.10</w:t>
            </w:r>
          </w:p>
        </w:tc>
        <w:tc>
          <w:tcPr>
            <w:tcW w:w="960" w:type="dxa"/>
          </w:tcPr>
          <w:p w:rsidR="00022780" w:rsidRDefault="007E0415">
            <w:r>
              <w:t>$12.99</w:t>
            </w:r>
          </w:p>
        </w:tc>
        <w:tc>
          <w:tcPr>
            <w:tcW w:w="960" w:type="dxa"/>
          </w:tcPr>
          <w:p w:rsidR="00022780" w:rsidRDefault="007E0415">
            <w:r>
              <w:t>Net 45</w:t>
            </w:r>
          </w:p>
        </w:tc>
        <w:tc>
          <w:tcPr>
            <w:tcW w:w="960" w:type="dxa"/>
          </w:tcPr>
          <w:p w:rsidR="00022780" w:rsidRDefault="007E0415">
            <w:r>
              <w:t>$129.11</w:t>
            </w:r>
          </w:p>
        </w:tc>
        <w:tc>
          <w:tcPr>
            <w:tcW w:w="960" w:type="dxa"/>
          </w:tcPr>
          <w:p w:rsidR="00022780" w:rsidRDefault="007E0415">
            <w:r>
              <w:t>PO-57309</w:t>
            </w:r>
          </w:p>
        </w:tc>
        <w:tc>
          <w:tcPr>
            <w:tcW w:w="960" w:type="dxa"/>
          </w:tcPr>
          <w:p w:rsidR="00022780" w:rsidRDefault="007E0415">
            <w:r>
              <w:t>Unpaid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INV-2399</w:t>
            </w:r>
          </w:p>
        </w:tc>
        <w:tc>
          <w:tcPr>
            <w:tcW w:w="960" w:type="dxa"/>
          </w:tcPr>
          <w:p w:rsidR="00022780" w:rsidRDefault="007E0415">
            <w:r>
              <w:t>2024-02-01</w:t>
            </w:r>
          </w:p>
        </w:tc>
        <w:tc>
          <w:tcPr>
            <w:tcW w:w="960" w:type="dxa"/>
          </w:tcPr>
          <w:p w:rsidR="00022780" w:rsidRDefault="007E0415">
            <w:r>
              <w:t>Mason-Garrett</w:t>
            </w:r>
          </w:p>
        </w:tc>
        <w:tc>
          <w:tcPr>
            <w:tcW w:w="960" w:type="dxa"/>
          </w:tcPr>
          <w:p w:rsidR="00022780" w:rsidRDefault="007E0415">
            <w:r>
              <w:t>$5,960.50</w:t>
            </w:r>
          </w:p>
        </w:tc>
        <w:tc>
          <w:tcPr>
            <w:tcW w:w="960" w:type="dxa"/>
          </w:tcPr>
          <w:p w:rsidR="00022780" w:rsidRDefault="007E0415">
            <w:r>
              <w:t>$298.82</w:t>
            </w:r>
          </w:p>
        </w:tc>
        <w:tc>
          <w:tcPr>
            <w:tcW w:w="960" w:type="dxa"/>
          </w:tcPr>
          <w:p w:rsidR="00022780" w:rsidRDefault="007E0415">
            <w:r>
              <w:t>Net 45</w:t>
            </w:r>
          </w:p>
        </w:tc>
        <w:tc>
          <w:tcPr>
            <w:tcW w:w="960" w:type="dxa"/>
          </w:tcPr>
          <w:p w:rsidR="00022780" w:rsidRDefault="007E0415">
            <w:r>
              <w:t>$18.19</w:t>
            </w:r>
          </w:p>
        </w:tc>
        <w:tc>
          <w:tcPr>
            <w:tcW w:w="960" w:type="dxa"/>
          </w:tcPr>
          <w:p w:rsidR="00022780" w:rsidRDefault="007E0415">
            <w:r>
              <w:t>PO-70960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INV-2284</w:t>
            </w:r>
          </w:p>
        </w:tc>
        <w:tc>
          <w:tcPr>
            <w:tcW w:w="960" w:type="dxa"/>
          </w:tcPr>
          <w:p w:rsidR="00022780" w:rsidRDefault="007E0415">
            <w:r>
              <w:t>2024-12-01</w:t>
            </w:r>
          </w:p>
        </w:tc>
        <w:tc>
          <w:tcPr>
            <w:tcW w:w="960" w:type="dxa"/>
          </w:tcPr>
          <w:p w:rsidR="00022780" w:rsidRDefault="007E0415">
            <w:r>
              <w:t>Cox-Nichols</w:t>
            </w:r>
          </w:p>
        </w:tc>
        <w:tc>
          <w:tcPr>
            <w:tcW w:w="960" w:type="dxa"/>
          </w:tcPr>
          <w:p w:rsidR="00022780" w:rsidRDefault="007E0415">
            <w:r>
              <w:t>$9,444.12</w:t>
            </w:r>
          </w:p>
        </w:tc>
        <w:tc>
          <w:tcPr>
            <w:tcW w:w="960" w:type="dxa"/>
          </w:tcPr>
          <w:p w:rsidR="00022780" w:rsidRDefault="007E0415">
            <w:r>
              <w:t>$493.05</w:t>
            </w:r>
          </w:p>
        </w:tc>
        <w:tc>
          <w:tcPr>
            <w:tcW w:w="960" w:type="dxa"/>
          </w:tcPr>
          <w:p w:rsidR="00022780" w:rsidRDefault="007E0415">
            <w:r>
              <w:t>Due on Receipt</w:t>
            </w:r>
          </w:p>
        </w:tc>
        <w:tc>
          <w:tcPr>
            <w:tcW w:w="960" w:type="dxa"/>
          </w:tcPr>
          <w:p w:rsidR="00022780" w:rsidRDefault="007E0415">
            <w:r>
              <w:t>$192.12</w:t>
            </w:r>
          </w:p>
        </w:tc>
        <w:tc>
          <w:tcPr>
            <w:tcW w:w="960" w:type="dxa"/>
          </w:tcPr>
          <w:p w:rsidR="00022780" w:rsidRDefault="007E0415">
            <w:r>
              <w:t>PO-65053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INV-1958</w:t>
            </w:r>
          </w:p>
        </w:tc>
        <w:tc>
          <w:tcPr>
            <w:tcW w:w="960" w:type="dxa"/>
          </w:tcPr>
          <w:p w:rsidR="00022780" w:rsidRDefault="007E0415">
            <w:r>
              <w:t>2024-06-19</w:t>
            </w:r>
          </w:p>
        </w:tc>
        <w:tc>
          <w:tcPr>
            <w:tcW w:w="960" w:type="dxa"/>
          </w:tcPr>
          <w:p w:rsidR="00022780" w:rsidRDefault="007E0415">
            <w:r>
              <w:t>Price, Hall and Jensen</w:t>
            </w:r>
          </w:p>
        </w:tc>
        <w:tc>
          <w:tcPr>
            <w:tcW w:w="960" w:type="dxa"/>
          </w:tcPr>
          <w:p w:rsidR="00022780" w:rsidRDefault="007E0415">
            <w:r>
              <w:t>$3,017.51</w:t>
            </w:r>
          </w:p>
        </w:tc>
        <w:tc>
          <w:tcPr>
            <w:tcW w:w="960" w:type="dxa"/>
          </w:tcPr>
          <w:p w:rsidR="00022780" w:rsidRDefault="007E0415">
            <w:r>
              <w:t>$376.37</w:t>
            </w:r>
          </w:p>
        </w:tc>
        <w:tc>
          <w:tcPr>
            <w:tcW w:w="960" w:type="dxa"/>
          </w:tcPr>
          <w:p w:rsidR="00022780" w:rsidRDefault="007E0415">
            <w:r>
              <w:t>Net 15</w:t>
            </w:r>
          </w:p>
        </w:tc>
        <w:tc>
          <w:tcPr>
            <w:tcW w:w="960" w:type="dxa"/>
          </w:tcPr>
          <w:p w:rsidR="00022780" w:rsidRDefault="007E0415">
            <w:r>
              <w:t>$349.18</w:t>
            </w:r>
          </w:p>
        </w:tc>
        <w:tc>
          <w:tcPr>
            <w:tcW w:w="960" w:type="dxa"/>
          </w:tcPr>
          <w:p w:rsidR="00022780" w:rsidRDefault="007E0415">
            <w:r>
              <w:t>PO-40621</w:t>
            </w:r>
          </w:p>
        </w:tc>
        <w:tc>
          <w:tcPr>
            <w:tcW w:w="960" w:type="dxa"/>
          </w:tcPr>
          <w:p w:rsidR="00022780" w:rsidRDefault="007E0415">
            <w:r>
              <w:t>Unpaid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INV-1482</w:t>
            </w:r>
          </w:p>
        </w:tc>
        <w:tc>
          <w:tcPr>
            <w:tcW w:w="960" w:type="dxa"/>
          </w:tcPr>
          <w:p w:rsidR="00022780" w:rsidRDefault="007E0415">
            <w:r>
              <w:t>2024-04-28</w:t>
            </w:r>
          </w:p>
        </w:tc>
        <w:tc>
          <w:tcPr>
            <w:tcW w:w="960" w:type="dxa"/>
          </w:tcPr>
          <w:p w:rsidR="00022780" w:rsidRDefault="007E0415">
            <w:r>
              <w:t>Johnson-Johnson</w:t>
            </w:r>
          </w:p>
        </w:tc>
        <w:tc>
          <w:tcPr>
            <w:tcW w:w="960" w:type="dxa"/>
          </w:tcPr>
          <w:p w:rsidR="00022780" w:rsidRDefault="007E0415">
            <w:r>
              <w:t>$3,828.44</w:t>
            </w:r>
          </w:p>
        </w:tc>
        <w:tc>
          <w:tcPr>
            <w:tcW w:w="960" w:type="dxa"/>
          </w:tcPr>
          <w:p w:rsidR="00022780" w:rsidRDefault="007E0415">
            <w:r>
              <w:t>$228.99</w:t>
            </w:r>
          </w:p>
        </w:tc>
        <w:tc>
          <w:tcPr>
            <w:tcW w:w="960" w:type="dxa"/>
          </w:tcPr>
          <w:p w:rsidR="00022780" w:rsidRDefault="007E0415">
            <w:r>
              <w:t>Net 30</w:t>
            </w:r>
          </w:p>
        </w:tc>
        <w:tc>
          <w:tcPr>
            <w:tcW w:w="960" w:type="dxa"/>
          </w:tcPr>
          <w:p w:rsidR="00022780" w:rsidRDefault="007E0415">
            <w:r>
              <w:t>$255.84</w:t>
            </w:r>
          </w:p>
        </w:tc>
        <w:tc>
          <w:tcPr>
            <w:tcW w:w="960" w:type="dxa"/>
          </w:tcPr>
          <w:p w:rsidR="00022780" w:rsidRDefault="007E0415">
            <w:r>
              <w:t>PO-50669</w:t>
            </w:r>
          </w:p>
        </w:tc>
        <w:tc>
          <w:tcPr>
            <w:tcW w:w="960" w:type="dxa"/>
          </w:tcPr>
          <w:p w:rsidR="00022780" w:rsidRDefault="007E0415">
            <w:r>
              <w:t>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INV-2436</w:t>
            </w:r>
          </w:p>
        </w:tc>
        <w:tc>
          <w:tcPr>
            <w:tcW w:w="960" w:type="dxa"/>
          </w:tcPr>
          <w:p w:rsidR="00022780" w:rsidRDefault="007E0415">
            <w:r>
              <w:t>2024-12-02</w:t>
            </w:r>
          </w:p>
        </w:tc>
        <w:tc>
          <w:tcPr>
            <w:tcW w:w="960" w:type="dxa"/>
          </w:tcPr>
          <w:p w:rsidR="00022780" w:rsidRDefault="007E0415">
            <w:r>
              <w:t>Simpson, Benson and Garcia</w:t>
            </w:r>
          </w:p>
        </w:tc>
        <w:tc>
          <w:tcPr>
            <w:tcW w:w="960" w:type="dxa"/>
          </w:tcPr>
          <w:p w:rsidR="00022780" w:rsidRDefault="007E0415">
            <w:r>
              <w:t>$2,322.86</w:t>
            </w:r>
          </w:p>
        </w:tc>
        <w:tc>
          <w:tcPr>
            <w:tcW w:w="960" w:type="dxa"/>
          </w:tcPr>
          <w:p w:rsidR="00022780" w:rsidRDefault="007E0415">
            <w:r>
              <w:t>$381.17</w:t>
            </w:r>
          </w:p>
        </w:tc>
        <w:tc>
          <w:tcPr>
            <w:tcW w:w="960" w:type="dxa"/>
          </w:tcPr>
          <w:p w:rsidR="00022780" w:rsidRDefault="007E0415">
            <w:r>
              <w:t>Net 45</w:t>
            </w:r>
          </w:p>
        </w:tc>
        <w:tc>
          <w:tcPr>
            <w:tcW w:w="960" w:type="dxa"/>
          </w:tcPr>
          <w:p w:rsidR="00022780" w:rsidRDefault="007E0415">
            <w:r>
              <w:t>$216.82</w:t>
            </w:r>
          </w:p>
        </w:tc>
        <w:tc>
          <w:tcPr>
            <w:tcW w:w="960" w:type="dxa"/>
          </w:tcPr>
          <w:p w:rsidR="00022780" w:rsidRDefault="007E0415">
            <w:r>
              <w:t>PO-38981</w:t>
            </w:r>
          </w:p>
        </w:tc>
        <w:tc>
          <w:tcPr>
            <w:tcW w:w="960" w:type="dxa"/>
          </w:tcPr>
          <w:p w:rsidR="00022780" w:rsidRDefault="007E0415">
            <w:r>
              <w:t>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INV-1470</w:t>
            </w:r>
          </w:p>
        </w:tc>
        <w:tc>
          <w:tcPr>
            <w:tcW w:w="960" w:type="dxa"/>
          </w:tcPr>
          <w:p w:rsidR="00022780" w:rsidRDefault="007E0415">
            <w:r>
              <w:t>2024-06-02</w:t>
            </w:r>
          </w:p>
        </w:tc>
        <w:tc>
          <w:tcPr>
            <w:tcW w:w="960" w:type="dxa"/>
          </w:tcPr>
          <w:p w:rsidR="00022780" w:rsidRDefault="007E0415">
            <w:r>
              <w:t>Mcguire Ltd</w:t>
            </w:r>
          </w:p>
        </w:tc>
        <w:tc>
          <w:tcPr>
            <w:tcW w:w="960" w:type="dxa"/>
          </w:tcPr>
          <w:p w:rsidR="00022780" w:rsidRDefault="007E0415">
            <w:r>
              <w:t>$1,615.81</w:t>
            </w:r>
          </w:p>
        </w:tc>
        <w:tc>
          <w:tcPr>
            <w:tcW w:w="960" w:type="dxa"/>
          </w:tcPr>
          <w:p w:rsidR="00022780" w:rsidRDefault="007E0415">
            <w:r>
              <w:t>$324.06</w:t>
            </w:r>
          </w:p>
        </w:tc>
        <w:tc>
          <w:tcPr>
            <w:tcW w:w="960" w:type="dxa"/>
          </w:tcPr>
          <w:p w:rsidR="00022780" w:rsidRDefault="007E0415">
            <w:r>
              <w:t>Net 30</w:t>
            </w:r>
          </w:p>
        </w:tc>
        <w:tc>
          <w:tcPr>
            <w:tcW w:w="960" w:type="dxa"/>
          </w:tcPr>
          <w:p w:rsidR="00022780" w:rsidRDefault="007E0415">
            <w:r>
              <w:t>$283.46</w:t>
            </w:r>
          </w:p>
        </w:tc>
        <w:tc>
          <w:tcPr>
            <w:tcW w:w="960" w:type="dxa"/>
          </w:tcPr>
          <w:p w:rsidR="00022780" w:rsidRDefault="007E0415">
            <w:r>
              <w:t>PO-82643</w:t>
            </w:r>
          </w:p>
        </w:tc>
        <w:tc>
          <w:tcPr>
            <w:tcW w:w="960" w:type="dxa"/>
          </w:tcPr>
          <w:p w:rsidR="00022780" w:rsidRDefault="007E0415">
            <w:r>
              <w:t>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INV-1780</w:t>
            </w:r>
          </w:p>
        </w:tc>
        <w:tc>
          <w:tcPr>
            <w:tcW w:w="960" w:type="dxa"/>
          </w:tcPr>
          <w:p w:rsidR="00022780" w:rsidRDefault="007E0415">
            <w:r>
              <w:t>2024-11-06</w:t>
            </w:r>
          </w:p>
        </w:tc>
        <w:tc>
          <w:tcPr>
            <w:tcW w:w="960" w:type="dxa"/>
          </w:tcPr>
          <w:p w:rsidR="00022780" w:rsidRDefault="007E0415">
            <w:r>
              <w:t>Patterson LLC</w:t>
            </w:r>
          </w:p>
        </w:tc>
        <w:tc>
          <w:tcPr>
            <w:tcW w:w="960" w:type="dxa"/>
          </w:tcPr>
          <w:p w:rsidR="00022780" w:rsidRDefault="007E0415">
            <w:r>
              <w:t>$6,849.59</w:t>
            </w:r>
          </w:p>
        </w:tc>
        <w:tc>
          <w:tcPr>
            <w:tcW w:w="960" w:type="dxa"/>
          </w:tcPr>
          <w:p w:rsidR="00022780" w:rsidRDefault="007E0415">
            <w:r>
              <w:t>$179.76</w:t>
            </w:r>
          </w:p>
        </w:tc>
        <w:tc>
          <w:tcPr>
            <w:tcW w:w="960" w:type="dxa"/>
          </w:tcPr>
          <w:p w:rsidR="00022780" w:rsidRDefault="007E0415">
            <w:r>
              <w:t>Net 45</w:t>
            </w:r>
          </w:p>
        </w:tc>
        <w:tc>
          <w:tcPr>
            <w:tcW w:w="960" w:type="dxa"/>
          </w:tcPr>
          <w:p w:rsidR="00022780" w:rsidRDefault="007E0415">
            <w:r>
              <w:t>$298.67</w:t>
            </w:r>
          </w:p>
        </w:tc>
        <w:tc>
          <w:tcPr>
            <w:tcW w:w="960" w:type="dxa"/>
          </w:tcPr>
          <w:p w:rsidR="00022780" w:rsidRDefault="007E0415">
            <w:r>
              <w:t>PO-92228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INV-1759</w:t>
            </w:r>
          </w:p>
        </w:tc>
        <w:tc>
          <w:tcPr>
            <w:tcW w:w="960" w:type="dxa"/>
          </w:tcPr>
          <w:p w:rsidR="00022780" w:rsidRDefault="007E0415">
            <w:r>
              <w:t>2024-02-19</w:t>
            </w:r>
          </w:p>
        </w:tc>
        <w:tc>
          <w:tcPr>
            <w:tcW w:w="960" w:type="dxa"/>
          </w:tcPr>
          <w:p w:rsidR="00022780" w:rsidRDefault="007E0415">
            <w:r>
              <w:t>Jordan-Ellis</w:t>
            </w:r>
          </w:p>
        </w:tc>
        <w:tc>
          <w:tcPr>
            <w:tcW w:w="960" w:type="dxa"/>
          </w:tcPr>
          <w:p w:rsidR="00022780" w:rsidRDefault="007E0415">
            <w:r>
              <w:t>$8,168.50</w:t>
            </w:r>
          </w:p>
        </w:tc>
        <w:tc>
          <w:tcPr>
            <w:tcW w:w="960" w:type="dxa"/>
          </w:tcPr>
          <w:p w:rsidR="00022780" w:rsidRDefault="007E0415">
            <w:r>
              <w:t>$42.80</w:t>
            </w:r>
          </w:p>
        </w:tc>
        <w:tc>
          <w:tcPr>
            <w:tcW w:w="960" w:type="dxa"/>
          </w:tcPr>
          <w:p w:rsidR="00022780" w:rsidRDefault="007E0415">
            <w:r>
              <w:t>Net 45</w:t>
            </w:r>
          </w:p>
        </w:tc>
        <w:tc>
          <w:tcPr>
            <w:tcW w:w="960" w:type="dxa"/>
          </w:tcPr>
          <w:p w:rsidR="00022780" w:rsidRDefault="007E0415">
            <w:r>
              <w:t>$297.52</w:t>
            </w:r>
          </w:p>
        </w:tc>
        <w:tc>
          <w:tcPr>
            <w:tcW w:w="960" w:type="dxa"/>
          </w:tcPr>
          <w:p w:rsidR="00022780" w:rsidRDefault="007E0415">
            <w:r>
              <w:t>PO-65538</w:t>
            </w:r>
          </w:p>
        </w:tc>
        <w:tc>
          <w:tcPr>
            <w:tcW w:w="960" w:type="dxa"/>
          </w:tcPr>
          <w:p w:rsidR="00022780" w:rsidRDefault="007E0415">
            <w:r>
              <w:t>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INV-8200</w:t>
            </w:r>
          </w:p>
        </w:tc>
        <w:tc>
          <w:tcPr>
            <w:tcW w:w="960" w:type="dxa"/>
          </w:tcPr>
          <w:p w:rsidR="00022780" w:rsidRDefault="007E0415">
            <w:r>
              <w:t>2024-08-09</w:t>
            </w:r>
          </w:p>
        </w:tc>
        <w:tc>
          <w:tcPr>
            <w:tcW w:w="960" w:type="dxa"/>
          </w:tcPr>
          <w:p w:rsidR="00022780" w:rsidRDefault="007E0415">
            <w:r>
              <w:t>Wilson-Jones</w:t>
            </w:r>
          </w:p>
        </w:tc>
        <w:tc>
          <w:tcPr>
            <w:tcW w:w="960" w:type="dxa"/>
          </w:tcPr>
          <w:p w:rsidR="00022780" w:rsidRDefault="007E0415">
            <w:r>
              <w:t>$6,256.79</w:t>
            </w:r>
          </w:p>
        </w:tc>
        <w:tc>
          <w:tcPr>
            <w:tcW w:w="960" w:type="dxa"/>
          </w:tcPr>
          <w:p w:rsidR="00022780" w:rsidRDefault="007E0415">
            <w:r>
              <w:t>$201.18</w:t>
            </w:r>
          </w:p>
        </w:tc>
        <w:tc>
          <w:tcPr>
            <w:tcW w:w="960" w:type="dxa"/>
          </w:tcPr>
          <w:p w:rsidR="00022780" w:rsidRDefault="007E0415">
            <w:r>
              <w:t>Net 45</w:t>
            </w:r>
          </w:p>
        </w:tc>
        <w:tc>
          <w:tcPr>
            <w:tcW w:w="960" w:type="dxa"/>
          </w:tcPr>
          <w:p w:rsidR="00022780" w:rsidRDefault="007E0415">
            <w:r>
              <w:t>$441.62</w:t>
            </w:r>
          </w:p>
        </w:tc>
        <w:tc>
          <w:tcPr>
            <w:tcW w:w="960" w:type="dxa"/>
          </w:tcPr>
          <w:p w:rsidR="00022780" w:rsidRDefault="007E0415">
            <w:r>
              <w:t>PO-83847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INV-5897</w:t>
            </w:r>
          </w:p>
        </w:tc>
        <w:tc>
          <w:tcPr>
            <w:tcW w:w="960" w:type="dxa"/>
          </w:tcPr>
          <w:p w:rsidR="00022780" w:rsidRDefault="007E0415">
            <w:r>
              <w:t>2024-11-09</w:t>
            </w:r>
          </w:p>
        </w:tc>
        <w:tc>
          <w:tcPr>
            <w:tcW w:w="960" w:type="dxa"/>
          </w:tcPr>
          <w:p w:rsidR="00022780" w:rsidRDefault="007E0415">
            <w:r>
              <w:t>Ellison, Ware and Chung</w:t>
            </w:r>
          </w:p>
        </w:tc>
        <w:tc>
          <w:tcPr>
            <w:tcW w:w="960" w:type="dxa"/>
          </w:tcPr>
          <w:p w:rsidR="00022780" w:rsidRDefault="007E0415">
            <w:r>
              <w:t>$391.82</w:t>
            </w:r>
          </w:p>
        </w:tc>
        <w:tc>
          <w:tcPr>
            <w:tcW w:w="960" w:type="dxa"/>
          </w:tcPr>
          <w:p w:rsidR="00022780" w:rsidRDefault="007E0415">
            <w:r>
              <w:t>$147.04</w:t>
            </w:r>
          </w:p>
        </w:tc>
        <w:tc>
          <w:tcPr>
            <w:tcW w:w="960" w:type="dxa"/>
          </w:tcPr>
          <w:p w:rsidR="00022780" w:rsidRDefault="007E0415">
            <w:r>
              <w:t>Net 45</w:t>
            </w:r>
          </w:p>
        </w:tc>
        <w:tc>
          <w:tcPr>
            <w:tcW w:w="960" w:type="dxa"/>
          </w:tcPr>
          <w:p w:rsidR="00022780" w:rsidRDefault="007E0415">
            <w:r>
              <w:t>$181.87</w:t>
            </w:r>
          </w:p>
        </w:tc>
        <w:tc>
          <w:tcPr>
            <w:tcW w:w="960" w:type="dxa"/>
          </w:tcPr>
          <w:p w:rsidR="00022780" w:rsidRDefault="007E0415">
            <w:r>
              <w:t>PO-41131</w:t>
            </w:r>
          </w:p>
        </w:tc>
        <w:tc>
          <w:tcPr>
            <w:tcW w:w="960" w:type="dxa"/>
          </w:tcPr>
          <w:p w:rsidR="00022780" w:rsidRDefault="007E0415">
            <w:r>
              <w:t>Pending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INV-3607</w:t>
            </w:r>
          </w:p>
        </w:tc>
        <w:tc>
          <w:tcPr>
            <w:tcW w:w="960" w:type="dxa"/>
          </w:tcPr>
          <w:p w:rsidR="00022780" w:rsidRDefault="007E0415">
            <w:r>
              <w:t>2024-11-18</w:t>
            </w:r>
          </w:p>
        </w:tc>
        <w:tc>
          <w:tcPr>
            <w:tcW w:w="960" w:type="dxa"/>
          </w:tcPr>
          <w:p w:rsidR="00022780" w:rsidRDefault="007E0415">
            <w:r>
              <w:t>Walsh, Edwards and Pratt</w:t>
            </w:r>
          </w:p>
        </w:tc>
        <w:tc>
          <w:tcPr>
            <w:tcW w:w="960" w:type="dxa"/>
          </w:tcPr>
          <w:p w:rsidR="00022780" w:rsidRDefault="007E0415">
            <w:r>
              <w:t>$8,918.54</w:t>
            </w:r>
          </w:p>
        </w:tc>
        <w:tc>
          <w:tcPr>
            <w:tcW w:w="960" w:type="dxa"/>
          </w:tcPr>
          <w:p w:rsidR="00022780" w:rsidRDefault="007E0415">
            <w:r>
              <w:t>$30.96</w:t>
            </w:r>
          </w:p>
        </w:tc>
        <w:tc>
          <w:tcPr>
            <w:tcW w:w="960" w:type="dxa"/>
          </w:tcPr>
          <w:p w:rsidR="00022780" w:rsidRDefault="007E0415">
            <w:r>
              <w:t>Net 15</w:t>
            </w:r>
          </w:p>
        </w:tc>
        <w:tc>
          <w:tcPr>
            <w:tcW w:w="960" w:type="dxa"/>
          </w:tcPr>
          <w:p w:rsidR="00022780" w:rsidRDefault="007E0415">
            <w:r>
              <w:t>$257.86</w:t>
            </w:r>
          </w:p>
        </w:tc>
        <w:tc>
          <w:tcPr>
            <w:tcW w:w="960" w:type="dxa"/>
          </w:tcPr>
          <w:p w:rsidR="00022780" w:rsidRDefault="007E0415">
            <w:r>
              <w:t>PO-98661</w:t>
            </w:r>
          </w:p>
        </w:tc>
        <w:tc>
          <w:tcPr>
            <w:tcW w:w="960" w:type="dxa"/>
          </w:tcPr>
          <w:p w:rsidR="00022780" w:rsidRDefault="007E0415">
            <w:r>
              <w:t>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INV-4339</w:t>
            </w:r>
          </w:p>
        </w:tc>
        <w:tc>
          <w:tcPr>
            <w:tcW w:w="960" w:type="dxa"/>
          </w:tcPr>
          <w:p w:rsidR="00022780" w:rsidRDefault="007E0415">
            <w:r>
              <w:t>2024-02-26</w:t>
            </w:r>
          </w:p>
        </w:tc>
        <w:tc>
          <w:tcPr>
            <w:tcW w:w="960" w:type="dxa"/>
          </w:tcPr>
          <w:p w:rsidR="00022780" w:rsidRDefault="007E0415">
            <w:r>
              <w:t>Lewis Ltd</w:t>
            </w:r>
          </w:p>
        </w:tc>
        <w:tc>
          <w:tcPr>
            <w:tcW w:w="960" w:type="dxa"/>
          </w:tcPr>
          <w:p w:rsidR="00022780" w:rsidRDefault="007E0415">
            <w:r>
              <w:t>$113.68</w:t>
            </w:r>
          </w:p>
        </w:tc>
        <w:tc>
          <w:tcPr>
            <w:tcW w:w="960" w:type="dxa"/>
          </w:tcPr>
          <w:p w:rsidR="00022780" w:rsidRDefault="007E0415">
            <w:r>
              <w:t>$420.82</w:t>
            </w:r>
          </w:p>
        </w:tc>
        <w:tc>
          <w:tcPr>
            <w:tcW w:w="960" w:type="dxa"/>
          </w:tcPr>
          <w:p w:rsidR="00022780" w:rsidRDefault="007E0415">
            <w:r>
              <w:t>Net 15</w:t>
            </w:r>
          </w:p>
        </w:tc>
        <w:tc>
          <w:tcPr>
            <w:tcW w:w="960" w:type="dxa"/>
          </w:tcPr>
          <w:p w:rsidR="00022780" w:rsidRDefault="007E0415">
            <w:r>
              <w:t>$213.88</w:t>
            </w:r>
          </w:p>
        </w:tc>
        <w:tc>
          <w:tcPr>
            <w:tcW w:w="960" w:type="dxa"/>
          </w:tcPr>
          <w:p w:rsidR="00022780" w:rsidRDefault="007E0415">
            <w:r>
              <w:t>PO-10261</w:t>
            </w:r>
          </w:p>
        </w:tc>
        <w:tc>
          <w:tcPr>
            <w:tcW w:w="960" w:type="dxa"/>
          </w:tcPr>
          <w:p w:rsidR="00022780" w:rsidRDefault="007E0415">
            <w:r>
              <w:t>Unpaid</w:t>
            </w:r>
          </w:p>
        </w:tc>
      </w:tr>
      <w:tr w:rsidR="00022780">
        <w:tc>
          <w:tcPr>
            <w:tcW w:w="960" w:type="dxa"/>
          </w:tcPr>
          <w:p w:rsidR="00022780" w:rsidRDefault="007E0415">
            <w:r>
              <w:t>INV-5172</w:t>
            </w:r>
          </w:p>
        </w:tc>
        <w:tc>
          <w:tcPr>
            <w:tcW w:w="960" w:type="dxa"/>
          </w:tcPr>
          <w:p w:rsidR="00022780" w:rsidRDefault="007E0415">
            <w:r>
              <w:t>2024-02-09</w:t>
            </w:r>
          </w:p>
        </w:tc>
        <w:tc>
          <w:tcPr>
            <w:tcW w:w="960" w:type="dxa"/>
          </w:tcPr>
          <w:p w:rsidR="00022780" w:rsidRDefault="007E0415">
            <w:r>
              <w:t>Crawford, Gutierrez and Clark</w:t>
            </w:r>
          </w:p>
        </w:tc>
        <w:tc>
          <w:tcPr>
            <w:tcW w:w="960" w:type="dxa"/>
          </w:tcPr>
          <w:p w:rsidR="00022780" w:rsidRDefault="007E0415">
            <w:r>
              <w:t>$4,728.98</w:t>
            </w:r>
          </w:p>
        </w:tc>
        <w:tc>
          <w:tcPr>
            <w:tcW w:w="960" w:type="dxa"/>
          </w:tcPr>
          <w:p w:rsidR="00022780" w:rsidRDefault="007E0415">
            <w:r>
              <w:t>$110.80</w:t>
            </w:r>
          </w:p>
        </w:tc>
        <w:tc>
          <w:tcPr>
            <w:tcW w:w="960" w:type="dxa"/>
          </w:tcPr>
          <w:p w:rsidR="00022780" w:rsidRDefault="007E0415">
            <w:r>
              <w:t>Net 15</w:t>
            </w:r>
          </w:p>
        </w:tc>
        <w:tc>
          <w:tcPr>
            <w:tcW w:w="960" w:type="dxa"/>
          </w:tcPr>
          <w:p w:rsidR="00022780" w:rsidRDefault="007E0415">
            <w:r>
              <w:t>$134.74</w:t>
            </w:r>
          </w:p>
        </w:tc>
        <w:tc>
          <w:tcPr>
            <w:tcW w:w="960" w:type="dxa"/>
          </w:tcPr>
          <w:p w:rsidR="00022780" w:rsidRDefault="007E0415">
            <w:r>
              <w:t>PO-93179</w:t>
            </w:r>
          </w:p>
        </w:tc>
        <w:tc>
          <w:tcPr>
            <w:tcW w:w="960" w:type="dxa"/>
          </w:tcPr>
          <w:p w:rsidR="00022780" w:rsidRDefault="007E0415">
            <w:r>
              <w:t>Paid</w:t>
            </w:r>
          </w:p>
        </w:tc>
      </w:tr>
    </w:tbl>
    <w:p w:rsidR="007E0415" w:rsidRDefault="007E0415"/>
    <w:sectPr w:rsidR="007E04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2780"/>
    <w:rsid w:val="00034616"/>
    <w:rsid w:val="0006063C"/>
    <w:rsid w:val="0015074B"/>
    <w:rsid w:val="0029639D"/>
    <w:rsid w:val="00326F90"/>
    <w:rsid w:val="007E0415"/>
    <w:rsid w:val="00AA1D8D"/>
    <w:rsid w:val="00B47730"/>
    <w:rsid w:val="00CB0664"/>
    <w:rsid w:val="00D644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DEDF4"/>
  <w14:defaultImageDpi w14:val="300"/>
  <w15:docId w15:val="{4215A2E3-193A-4EE7-875B-9246BDA8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B88169-C085-432F-96E8-448AE6017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2025-01-13T01:30:00Z</dcterms:modified>
  <cp:category/>
</cp:coreProperties>
</file>