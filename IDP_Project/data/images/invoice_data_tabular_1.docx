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CB4" w:rsidRDefault="006C0A67">
      <w:pPr>
        <w:pStyle w:val="Heading1"/>
      </w:pPr>
      <w:bookmarkStart w:id="0" w:name="_GoBack"/>
      <w:bookmarkEnd w:id="0"/>
      <w:r>
        <w:t>Invoice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"/>
        <w:gridCol w:w="831"/>
        <w:gridCol w:w="1301"/>
        <w:gridCol w:w="1049"/>
        <w:gridCol w:w="900"/>
        <w:gridCol w:w="958"/>
        <w:gridCol w:w="961"/>
        <w:gridCol w:w="990"/>
        <w:gridCol w:w="958"/>
      </w:tblGrid>
      <w:tr w:rsidR="006D5CB4">
        <w:tc>
          <w:tcPr>
            <w:tcW w:w="960" w:type="dxa"/>
          </w:tcPr>
          <w:p w:rsidR="006D5CB4" w:rsidRDefault="006C0A67">
            <w:r>
              <w:t>Invoice Number</w:t>
            </w:r>
          </w:p>
        </w:tc>
        <w:tc>
          <w:tcPr>
            <w:tcW w:w="960" w:type="dxa"/>
          </w:tcPr>
          <w:p w:rsidR="006D5CB4" w:rsidRDefault="006C0A67">
            <w:r>
              <w:t>Invoice Date</w:t>
            </w:r>
          </w:p>
        </w:tc>
        <w:tc>
          <w:tcPr>
            <w:tcW w:w="960" w:type="dxa"/>
          </w:tcPr>
          <w:p w:rsidR="006D5CB4" w:rsidRDefault="006C0A67">
            <w:r>
              <w:t>Vendor Name</w:t>
            </w:r>
          </w:p>
        </w:tc>
        <w:tc>
          <w:tcPr>
            <w:tcW w:w="960" w:type="dxa"/>
          </w:tcPr>
          <w:p w:rsidR="006D5CB4" w:rsidRDefault="006C0A67">
            <w:r>
              <w:t>Total Amount</w:t>
            </w:r>
          </w:p>
        </w:tc>
        <w:tc>
          <w:tcPr>
            <w:tcW w:w="960" w:type="dxa"/>
          </w:tcPr>
          <w:p w:rsidR="006D5CB4" w:rsidRDefault="006C0A67">
            <w:r>
              <w:t>Tax Amount</w:t>
            </w:r>
          </w:p>
        </w:tc>
        <w:tc>
          <w:tcPr>
            <w:tcW w:w="960" w:type="dxa"/>
          </w:tcPr>
          <w:p w:rsidR="006D5CB4" w:rsidRDefault="006C0A67">
            <w:r>
              <w:t>Payment Terms</w:t>
            </w:r>
          </w:p>
        </w:tc>
        <w:tc>
          <w:tcPr>
            <w:tcW w:w="960" w:type="dxa"/>
          </w:tcPr>
          <w:p w:rsidR="006D5CB4" w:rsidRDefault="006C0A67">
            <w:r>
              <w:t>Discount Amount</w:t>
            </w:r>
          </w:p>
        </w:tc>
        <w:tc>
          <w:tcPr>
            <w:tcW w:w="960" w:type="dxa"/>
          </w:tcPr>
          <w:p w:rsidR="006D5CB4" w:rsidRDefault="006C0A67">
            <w:r>
              <w:t>Purchase Order Number</w:t>
            </w:r>
          </w:p>
        </w:tc>
        <w:tc>
          <w:tcPr>
            <w:tcW w:w="960" w:type="dxa"/>
          </w:tcPr>
          <w:p w:rsidR="006D5CB4" w:rsidRDefault="006C0A67">
            <w:r>
              <w:t>Payment Status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INV-9132</w:t>
            </w:r>
          </w:p>
        </w:tc>
        <w:tc>
          <w:tcPr>
            <w:tcW w:w="960" w:type="dxa"/>
          </w:tcPr>
          <w:p w:rsidR="006D5CB4" w:rsidRDefault="006C0A67">
            <w:r>
              <w:t>2024-09-01</w:t>
            </w:r>
          </w:p>
        </w:tc>
        <w:tc>
          <w:tcPr>
            <w:tcW w:w="960" w:type="dxa"/>
          </w:tcPr>
          <w:p w:rsidR="006D5CB4" w:rsidRDefault="006C0A67">
            <w:r>
              <w:t>Washington Ltd</w:t>
            </w:r>
          </w:p>
        </w:tc>
        <w:tc>
          <w:tcPr>
            <w:tcW w:w="960" w:type="dxa"/>
          </w:tcPr>
          <w:p w:rsidR="006D5CB4" w:rsidRDefault="006C0A67">
            <w:r>
              <w:t>$1,784.78</w:t>
            </w:r>
          </w:p>
        </w:tc>
        <w:tc>
          <w:tcPr>
            <w:tcW w:w="960" w:type="dxa"/>
          </w:tcPr>
          <w:p w:rsidR="006D5CB4" w:rsidRDefault="006C0A67">
            <w:r>
              <w:t>$47.28</w:t>
            </w:r>
          </w:p>
        </w:tc>
        <w:tc>
          <w:tcPr>
            <w:tcW w:w="960" w:type="dxa"/>
          </w:tcPr>
          <w:p w:rsidR="006D5CB4" w:rsidRDefault="006C0A67">
            <w:r>
              <w:t>Net 45</w:t>
            </w:r>
          </w:p>
        </w:tc>
        <w:tc>
          <w:tcPr>
            <w:tcW w:w="960" w:type="dxa"/>
          </w:tcPr>
          <w:p w:rsidR="006D5CB4" w:rsidRDefault="006C0A67">
            <w:r>
              <w:t>$40.33</w:t>
            </w:r>
          </w:p>
        </w:tc>
        <w:tc>
          <w:tcPr>
            <w:tcW w:w="960" w:type="dxa"/>
          </w:tcPr>
          <w:p w:rsidR="006D5CB4" w:rsidRDefault="006C0A67">
            <w:r>
              <w:t>PO-33307</w:t>
            </w:r>
          </w:p>
        </w:tc>
        <w:tc>
          <w:tcPr>
            <w:tcW w:w="960" w:type="dxa"/>
          </w:tcPr>
          <w:p w:rsidR="006D5CB4" w:rsidRDefault="006C0A67">
            <w:r>
              <w:t>Unpaid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INV-2837</w:t>
            </w:r>
          </w:p>
        </w:tc>
        <w:tc>
          <w:tcPr>
            <w:tcW w:w="960" w:type="dxa"/>
          </w:tcPr>
          <w:p w:rsidR="006D5CB4" w:rsidRDefault="006C0A67">
            <w:r>
              <w:t>2024-10-16</w:t>
            </w:r>
          </w:p>
        </w:tc>
        <w:tc>
          <w:tcPr>
            <w:tcW w:w="960" w:type="dxa"/>
          </w:tcPr>
          <w:p w:rsidR="006D5CB4" w:rsidRDefault="006C0A67">
            <w:r>
              <w:t>Williams-Hughes</w:t>
            </w:r>
          </w:p>
        </w:tc>
        <w:tc>
          <w:tcPr>
            <w:tcW w:w="960" w:type="dxa"/>
          </w:tcPr>
          <w:p w:rsidR="006D5CB4" w:rsidRDefault="006C0A67">
            <w:r>
              <w:t>$4,930.50</w:t>
            </w:r>
          </w:p>
        </w:tc>
        <w:tc>
          <w:tcPr>
            <w:tcW w:w="960" w:type="dxa"/>
          </w:tcPr>
          <w:p w:rsidR="006D5CB4" w:rsidRDefault="006C0A67">
            <w:r>
              <w:t>$445.10</w:t>
            </w:r>
          </w:p>
        </w:tc>
        <w:tc>
          <w:tcPr>
            <w:tcW w:w="960" w:type="dxa"/>
          </w:tcPr>
          <w:p w:rsidR="006D5CB4" w:rsidRDefault="006C0A67">
            <w:r>
              <w:t>Due on Receipt</w:t>
            </w:r>
          </w:p>
        </w:tc>
        <w:tc>
          <w:tcPr>
            <w:tcW w:w="960" w:type="dxa"/>
          </w:tcPr>
          <w:p w:rsidR="006D5CB4" w:rsidRDefault="006C0A67">
            <w:r>
              <w:t>$232.61</w:t>
            </w:r>
          </w:p>
        </w:tc>
        <w:tc>
          <w:tcPr>
            <w:tcW w:w="960" w:type="dxa"/>
          </w:tcPr>
          <w:p w:rsidR="006D5CB4" w:rsidRDefault="006C0A67">
            <w:r>
              <w:t>PO-42372</w:t>
            </w:r>
          </w:p>
        </w:tc>
        <w:tc>
          <w:tcPr>
            <w:tcW w:w="960" w:type="dxa"/>
          </w:tcPr>
          <w:p w:rsidR="006D5CB4" w:rsidRDefault="006C0A67">
            <w:r>
              <w:t>Pending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INV-2721</w:t>
            </w:r>
          </w:p>
        </w:tc>
        <w:tc>
          <w:tcPr>
            <w:tcW w:w="960" w:type="dxa"/>
          </w:tcPr>
          <w:p w:rsidR="006D5CB4" w:rsidRDefault="006C0A67">
            <w:r>
              <w:t>2024-08-02</w:t>
            </w:r>
          </w:p>
        </w:tc>
        <w:tc>
          <w:tcPr>
            <w:tcW w:w="960" w:type="dxa"/>
          </w:tcPr>
          <w:p w:rsidR="006D5CB4" w:rsidRDefault="006C0A67">
            <w:r>
              <w:t>Singh, Patterson and Gallagher</w:t>
            </w:r>
          </w:p>
        </w:tc>
        <w:tc>
          <w:tcPr>
            <w:tcW w:w="960" w:type="dxa"/>
          </w:tcPr>
          <w:p w:rsidR="006D5CB4" w:rsidRDefault="006C0A67">
            <w:r>
              <w:t>$167.71</w:t>
            </w:r>
          </w:p>
        </w:tc>
        <w:tc>
          <w:tcPr>
            <w:tcW w:w="960" w:type="dxa"/>
          </w:tcPr>
          <w:p w:rsidR="006D5CB4" w:rsidRDefault="006C0A67">
            <w:r>
              <w:t>$70.42</w:t>
            </w:r>
          </w:p>
        </w:tc>
        <w:tc>
          <w:tcPr>
            <w:tcW w:w="960" w:type="dxa"/>
          </w:tcPr>
          <w:p w:rsidR="006D5CB4" w:rsidRDefault="006C0A67">
            <w:r>
              <w:t>Net 45</w:t>
            </w:r>
          </w:p>
        </w:tc>
        <w:tc>
          <w:tcPr>
            <w:tcW w:w="960" w:type="dxa"/>
          </w:tcPr>
          <w:p w:rsidR="006D5CB4" w:rsidRDefault="006C0A67">
            <w:r>
              <w:t>$418.48</w:t>
            </w:r>
          </w:p>
        </w:tc>
        <w:tc>
          <w:tcPr>
            <w:tcW w:w="960" w:type="dxa"/>
          </w:tcPr>
          <w:p w:rsidR="006D5CB4" w:rsidRDefault="006C0A67">
            <w:r>
              <w:t>PO-46694</w:t>
            </w:r>
          </w:p>
        </w:tc>
        <w:tc>
          <w:tcPr>
            <w:tcW w:w="960" w:type="dxa"/>
          </w:tcPr>
          <w:p w:rsidR="006D5CB4" w:rsidRDefault="006C0A67">
            <w:r>
              <w:t>Pending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INV-3704</w:t>
            </w:r>
          </w:p>
        </w:tc>
        <w:tc>
          <w:tcPr>
            <w:tcW w:w="960" w:type="dxa"/>
          </w:tcPr>
          <w:p w:rsidR="006D5CB4" w:rsidRDefault="006C0A67">
            <w:r>
              <w:t>2024-02-05</w:t>
            </w:r>
          </w:p>
        </w:tc>
        <w:tc>
          <w:tcPr>
            <w:tcW w:w="960" w:type="dxa"/>
          </w:tcPr>
          <w:p w:rsidR="006D5CB4" w:rsidRDefault="006C0A67">
            <w:r>
              <w:t>Williams-Hicks</w:t>
            </w:r>
          </w:p>
        </w:tc>
        <w:tc>
          <w:tcPr>
            <w:tcW w:w="960" w:type="dxa"/>
          </w:tcPr>
          <w:p w:rsidR="006D5CB4" w:rsidRDefault="006C0A67">
            <w:r>
              <w:t>$8,587.42</w:t>
            </w:r>
          </w:p>
        </w:tc>
        <w:tc>
          <w:tcPr>
            <w:tcW w:w="960" w:type="dxa"/>
          </w:tcPr>
          <w:p w:rsidR="006D5CB4" w:rsidRDefault="006C0A67">
            <w:r>
              <w:t>$154.49</w:t>
            </w:r>
          </w:p>
        </w:tc>
        <w:tc>
          <w:tcPr>
            <w:tcW w:w="960" w:type="dxa"/>
          </w:tcPr>
          <w:p w:rsidR="006D5CB4" w:rsidRDefault="006C0A67">
            <w:r>
              <w:t>Net 45</w:t>
            </w:r>
          </w:p>
        </w:tc>
        <w:tc>
          <w:tcPr>
            <w:tcW w:w="960" w:type="dxa"/>
          </w:tcPr>
          <w:p w:rsidR="006D5CB4" w:rsidRDefault="006C0A67">
            <w:r>
              <w:t>$216.80</w:t>
            </w:r>
          </w:p>
        </w:tc>
        <w:tc>
          <w:tcPr>
            <w:tcW w:w="960" w:type="dxa"/>
          </w:tcPr>
          <w:p w:rsidR="006D5CB4" w:rsidRDefault="006C0A67">
            <w:r>
              <w:t>PO-66919</w:t>
            </w:r>
          </w:p>
        </w:tc>
        <w:tc>
          <w:tcPr>
            <w:tcW w:w="960" w:type="dxa"/>
          </w:tcPr>
          <w:p w:rsidR="006D5CB4" w:rsidRDefault="006C0A67">
            <w:r>
              <w:t>Unpaid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INV-4735</w:t>
            </w:r>
          </w:p>
        </w:tc>
        <w:tc>
          <w:tcPr>
            <w:tcW w:w="960" w:type="dxa"/>
          </w:tcPr>
          <w:p w:rsidR="006D5CB4" w:rsidRDefault="006C0A67">
            <w:r>
              <w:t>2024-07-25</w:t>
            </w:r>
          </w:p>
        </w:tc>
        <w:tc>
          <w:tcPr>
            <w:tcW w:w="960" w:type="dxa"/>
          </w:tcPr>
          <w:p w:rsidR="006D5CB4" w:rsidRDefault="006C0A67">
            <w:r>
              <w:t>Alvarado LLC</w:t>
            </w:r>
          </w:p>
        </w:tc>
        <w:tc>
          <w:tcPr>
            <w:tcW w:w="960" w:type="dxa"/>
          </w:tcPr>
          <w:p w:rsidR="006D5CB4" w:rsidRDefault="006C0A67">
            <w:r>
              <w:t>$8,552.88</w:t>
            </w:r>
          </w:p>
        </w:tc>
        <w:tc>
          <w:tcPr>
            <w:tcW w:w="960" w:type="dxa"/>
          </w:tcPr>
          <w:p w:rsidR="006D5CB4" w:rsidRDefault="006C0A67">
            <w:r>
              <w:t>$26.42</w:t>
            </w:r>
          </w:p>
        </w:tc>
        <w:tc>
          <w:tcPr>
            <w:tcW w:w="960" w:type="dxa"/>
          </w:tcPr>
          <w:p w:rsidR="006D5CB4" w:rsidRDefault="006C0A67">
            <w:r>
              <w:t>Due on Receipt</w:t>
            </w:r>
          </w:p>
        </w:tc>
        <w:tc>
          <w:tcPr>
            <w:tcW w:w="960" w:type="dxa"/>
          </w:tcPr>
          <w:p w:rsidR="006D5CB4" w:rsidRDefault="006C0A67">
            <w:r>
              <w:t>$19.84</w:t>
            </w:r>
          </w:p>
        </w:tc>
        <w:tc>
          <w:tcPr>
            <w:tcW w:w="960" w:type="dxa"/>
          </w:tcPr>
          <w:p w:rsidR="006D5CB4" w:rsidRDefault="006C0A67">
            <w:r>
              <w:t>PO-18844</w:t>
            </w:r>
          </w:p>
        </w:tc>
        <w:tc>
          <w:tcPr>
            <w:tcW w:w="960" w:type="dxa"/>
          </w:tcPr>
          <w:p w:rsidR="006D5CB4" w:rsidRDefault="006C0A67">
            <w:r>
              <w:t>Pending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INV-7098</w:t>
            </w:r>
          </w:p>
        </w:tc>
        <w:tc>
          <w:tcPr>
            <w:tcW w:w="960" w:type="dxa"/>
          </w:tcPr>
          <w:p w:rsidR="006D5CB4" w:rsidRDefault="006C0A67">
            <w:r>
              <w:t>2024-03-10</w:t>
            </w:r>
          </w:p>
        </w:tc>
        <w:tc>
          <w:tcPr>
            <w:tcW w:w="960" w:type="dxa"/>
          </w:tcPr>
          <w:p w:rsidR="006D5CB4" w:rsidRDefault="006C0A67">
            <w:r>
              <w:t>Blair LLC</w:t>
            </w:r>
          </w:p>
        </w:tc>
        <w:tc>
          <w:tcPr>
            <w:tcW w:w="960" w:type="dxa"/>
          </w:tcPr>
          <w:p w:rsidR="006D5CB4" w:rsidRDefault="006C0A67">
            <w:r>
              <w:t>$8,843.36</w:t>
            </w:r>
          </w:p>
        </w:tc>
        <w:tc>
          <w:tcPr>
            <w:tcW w:w="960" w:type="dxa"/>
          </w:tcPr>
          <w:p w:rsidR="006D5CB4" w:rsidRDefault="006C0A67">
            <w:r>
              <w:t>$100.25</w:t>
            </w:r>
          </w:p>
        </w:tc>
        <w:tc>
          <w:tcPr>
            <w:tcW w:w="960" w:type="dxa"/>
          </w:tcPr>
          <w:p w:rsidR="006D5CB4" w:rsidRDefault="006C0A67">
            <w:r>
              <w:t>Net 30</w:t>
            </w:r>
          </w:p>
        </w:tc>
        <w:tc>
          <w:tcPr>
            <w:tcW w:w="960" w:type="dxa"/>
          </w:tcPr>
          <w:p w:rsidR="006D5CB4" w:rsidRDefault="006C0A67">
            <w:r>
              <w:t>$454.58</w:t>
            </w:r>
          </w:p>
        </w:tc>
        <w:tc>
          <w:tcPr>
            <w:tcW w:w="960" w:type="dxa"/>
          </w:tcPr>
          <w:p w:rsidR="006D5CB4" w:rsidRDefault="006C0A67">
            <w:r>
              <w:t>PO-10980</w:t>
            </w:r>
          </w:p>
        </w:tc>
        <w:tc>
          <w:tcPr>
            <w:tcW w:w="960" w:type="dxa"/>
          </w:tcPr>
          <w:p w:rsidR="006D5CB4" w:rsidRDefault="006C0A67">
            <w:r>
              <w:t>Pending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INV-3264</w:t>
            </w:r>
          </w:p>
        </w:tc>
        <w:tc>
          <w:tcPr>
            <w:tcW w:w="960" w:type="dxa"/>
          </w:tcPr>
          <w:p w:rsidR="006D5CB4" w:rsidRDefault="006C0A67">
            <w:r>
              <w:t>2024-07-23</w:t>
            </w:r>
          </w:p>
        </w:tc>
        <w:tc>
          <w:tcPr>
            <w:tcW w:w="960" w:type="dxa"/>
          </w:tcPr>
          <w:p w:rsidR="006D5CB4" w:rsidRDefault="006C0A67">
            <w:r>
              <w:t>Miller-Barker</w:t>
            </w:r>
          </w:p>
        </w:tc>
        <w:tc>
          <w:tcPr>
            <w:tcW w:w="960" w:type="dxa"/>
          </w:tcPr>
          <w:p w:rsidR="006D5CB4" w:rsidRDefault="006C0A67">
            <w:r>
              <w:t>$3,398.14</w:t>
            </w:r>
          </w:p>
        </w:tc>
        <w:tc>
          <w:tcPr>
            <w:tcW w:w="960" w:type="dxa"/>
          </w:tcPr>
          <w:p w:rsidR="006D5CB4" w:rsidRDefault="006C0A67">
            <w:r>
              <w:t>$267.39</w:t>
            </w:r>
          </w:p>
        </w:tc>
        <w:tc>
          <w:tcPr>
            <w:tcW w:w="960" w:type="dxa"/>
          </w:tcPr>
          <w:p w:rsidR="006D5CB4" w:rsidRDefault="006C0A67">
            <w:r>
              <w:t>Net 15</w:t>
            </w:r>
          </w:p>
        </w:tc>
        <w:tc>
          <w:tcPr>
            <w:tcW w:w="960" w:type="dxa"/>
          </w:tcPr>
          <w:p w:rsidR="006D5CB4" w:rsidRDefault="006C0A67">
            <w:r>
              <w:t>$10.09</w:t>
            </w:r>
          </w:p>
        </w:tc>
        <w:tc>
          <w:tcPr>
            <w:tcW w:w="960" w:type="dxa"/>
          </w:tcPr>
          <w:p w:rsidR="006D5CB4" w:rsidRDefault="006C0A67">
            <w:r>
              <w:t>PO-84232</w:t>
            </w:r>
          </w:p>
        </w:tc>
        <w:tc>
          <w:tcPr>
            <w:tcW w:w="960" w:type="dxa"/>
          </w:tcPr>
          <w:p w:rsidR="006D5CB4" w:rsidRDefault="006C0A67">
            <w:r>
              <w:t>Unpaid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INV-8793</w:t>
            </w:r>
          </w:p>
        </w:tc>
        <w:tc>
          <w:tcPr>
            <w:tcW w:w="960" w:type="dxa"/>
          </w:tcPr>
          <w:p w:rsidR="006D5CB4" w:rsidRDefault="006C0A67">
            <w:r>
              <w:t>2024-10-03</w:t>
            </w:r>
          </w:p>
        </w:tc>
        <w:tc>
          <w:tcPr>
            <w:tcW w:w="960" w:type="dxa"/>
          </w:tcPr>
          <w:p w:rsidR="006D5CB4" w:rsidRDefault="006C0A67">
            <w:r>
              <w:t>Dixon-Williams</w:t>
            </w:r>
          </w:p>
        </w:tc>
        <w:tc>
          <w:tcPr>
            <w:tcW w:w="960" w:type="dxa"/>
          </w:tcPr>
          <w:p w:rsidR="006D5CB4" w:rsidRDefault="006C0A67">
            <w:r>
              <w:t>$2,934.86</w:t>
            </w:r>
          </w:p>
        </w:tc>
        <w:tc>
          <w:tcPr>
            <w:tcW w:w="960" w:type="dxa"/>
          </w:tcPr>
          <w:p w:rsidR="006D5CB4" w:rsidRDefault="006C0A67">
            <w:r>
              <w:t>$165.73</w:t>
            </w:r>
          </w:p>
        </w:tc>
        <w:tc>
          <w:tcPr>
            <w:tcW w:w="960" w:type="dxa"/>
          </w:tcPr>
          <w:p w:rsidR="006D5CB4" w:rsidRDefault="006C0A67">
            <w:r>
              <w:t>Net 45</w:t>
            </w:r>
          </w:p>
        </w:tc>
        <w:tc>
          <w:tcPr>
            <w:tcW w:w="960" w:type="dxa"/>
          </w:tcPr>
          <w:p w:rsidR="006D5CB4" w:rsidRDefault="006C0A67">
            <w:r>
              <w:t>$133.23</w:t>
            </w:r>
          </w:p>
        </w:tc>
        <w:tc>
          <w:tcPr>
            <w:tcW w:w="960" w:type="dxa"/>
          </w:tcPr>
          <w:p w:rsidR="006D5CB4" w:rsidRDefault="006C0A67">
            <w:r>
              <w:t>PO-55733</w:t>
            </w:r>
          </w:p>
        </w:tc>
        <w:tc>
          <w:tcPr>
            <w:tcW w:w="960" w:type="dxa"/>
          </w:tcPr>
          <w:p w:rsidR="006D5CB4" w:rsidRDefault="006C0A67">
            <w:r>
              <w:t>Paid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INV-1152</w:t>
            </w:r>
          </w:p>
        </w:tc>
        <w:tc>
          <w:tcPr>
            <w:tcW w:w="960" w:type="dxa"/>
          </w:tcPr>
          <w:p w:rsidR="006D5CB4" w:rsidRDefault="006C0A67">
            <w:r>
              <w:t>2024-02-15</w:t>
            </w:r>
          </w:p>
        </w:tc>
        <w:tc>
          <w:tcPr>
            <w:tcW w:w="960" w:type="dxa"/>
          </w:tcPr>
          <w:p w:rsidR="006D5CB4" w:rsidRDefault="006C0A67">
            <w:r>
              <w:t>Robinson-Watkins</w:t>
            </w:r>
          </w:p>
        </w:tc>
        <w:tc>
          <w:tcPr>
            <w:tcW w:w="960" w:type="dxa"/>
          </w:tcPr>
          <w:p w:rsidR="006D5CB4" w:rsidRDefault="006C0A67">
            <w:r>
              <w:t>$1,503.57</w:t>
            </w:r>
          </w:p>
        </w:tc>
        <w:tc>
          <w:tcPr>
            <w:tcW w:w="960" w:type="dxa"/>
          </w:tcPr>
          <w:p w:rsidR="006D5CB4" w:rsidRDefault="006C0A67">
            <w:r>
              <w:t>$60.28</w:t>
            </w:r>
          </w:p>
        </w:tc>
        <w:tc>
          <w:tcPr>
            <w:tcW w:w="960" w:type="dxa"/>
          </w:tcPr>
          <w:p w:rsidR="006D5CB4" w:rsidRDefault="006C0A67">
            <w:r>
              <w:t>Net 45</w:t>
            </w:r>
          </w:p>
        </w:tc>
        <w:tc>
          <w:tcPr>
            <w:tcW w:w="960" w:type="dxa"/>
          </w:tcPr>
          <w:p w:rsidR="006D5CB4" w:rsidRDefault="006C0A67">
            <w:r>
              <w:t>$229.26</w:t>
            </w:r>
          </w:p>
        </w:tc>
        <w:tc>
          <w:tcPr>
            <w:tcW w:w="960" w:type="dxa"/>
          </w:tcPr>
          <w:p w:rsidR="006D5CB4" w:rsidRDefault="006C0A67">
            <w:r>
              <w:t>PO-84497</w:t>
            </w:r>
          </w:p>
        </w:tc>
        <w:tc>
          <w:tcPr>
            <w:tcW w:w="960" w:type="dxa"/>
          </w:tcPr>
          <w:p w:rsidR="006D5CB4" w:rsidRDefault="006C0A67">
            <w:r>
              <w:t>Unpaid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INV-2331</w:t>
            </w:r>
          </w:p>
        </w:tc>
        <w:tc>
          <w:tcPr>
            <w:tcW w:w="960" w:type="dxa"/>
          </w:tcPr>
          <w:p w:rsidR="006D5CB4" w:rsidRDefault="006C0A67">
            <w:r>
              <w:t>2024-09-05</w:t>
            </w:r>
          </w:p>
        </w:tc>
        <w:tc>
          <w:tcPr>
            <w:tcW w:w="960" w:type="dxa"/>
          </w:tcPr>
          <w:p w:rsidR="006D5CB4" w:rsidRDefault="006C0A67">
            <w:r>
              <w:t>Morrison and Sons</w:t>
            </w:r>
          </w:p>
        </w:tc>
        <w:tc>
          <w:tcPr>
            <w:tcW w:w="960" w:type="dxa"/>
          </w:tcPr>
          <w:p w:rsidR="006D5CB4" w:rsidRDefault="006C0A67">
            <w:r>
              <w:t>$7,445.44</w:t>
            </w:r>
          </w:p>
        </w:tc>
        <w:tc>
          <w:tcPr>
            <w:tcW w:w="960" w:type="dxa"/>
          </w:tcPr>
          <w:p w:rsidR="006D5CB4" w:rsidRDefault="006C0A67">
            <w:r>
              <w:t>$193.29</w:t>
            </w:r>
          </w:p>
        </w:tc>
        <w:tc>
          <w:tcPr>
            <w:tcW w:w="960" w:type="dxa"/>
          </w:tcPr>
          <w:p w:rsidR="006D5CB4" w:rsidRDefault="006C0A67">
            <w:r>
              <w:t>Due on Receipt</w:t>
            </w:r>
          </w:p>
        </w:tc>
        <w:tc>
          <w:tcPr>
            <w:tcW w:w="960" w:type="dxa"/>
          </w:tcPr>
          <w:p w:rsidR="006D5CB4" w:rsidRDefault="006C0A67">
            <w:r>
              <w:t>$375.98</w:t>
            </w:r>
          </w:p>
        </w:tc>
        <w:tc>
          <w:tcPr>
            <w:tcW w:w="960" w:type="dxa"/>
          </w:tcPr>
          <w:p w:rsidR="006D5CB4" w:rsidRDefault="006C0A67">
            <w:r>
              <w:t>PO-43297</w:t>
            </w:r>
          </w:p>
        </w:tc>
        <w:tc>
          <w:tcPr>
            <w:tcW w:w="960" w:type="dxa"/>
          </w:tcPr>
          <w:p w:rsidR="006D5CB4" w:rsidRDefault="006C0A67">
            <w:r>
              <w:t>Pending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INV-9447</w:t>
            </w:r>
          </w:p>
        </w:tc>
        <w:tc>
          <w:tcPr>
            <w:tcW w:w="960" w:type="dxa"/>
          </w:tcPr>
          <w:p w:rsidR="006D5CB4" w:rsidRDefault="006C0A67">
            <w:r>
              <w:t>2024-10-12</w:t>
            </w:r>
          </w:p>
        </w:tc>
        <w:tc>
          <w:tcPr>
            <w:tcW w:w="960" w:type="dxa"/>
          </w:tcPr>
          <w:p w:rsidR="006D5CB4" w:rsidRDefault="006C0A67">
            <w:r>
              <w:t>Pittman-Reeves</w:t>
            </w:r>
          </w:p>
        </w:tc>
        <w:tc>
          <w:tcPr>
            <w:tcW w:w="960" w:type="dxa"/>
          </w:tcPr>
          <w:p w:rsidR="006D5CB4" w:rsidRDefault="006C0A67">
            <w:r>
              <w:t>$9,055.39</w:t>
            </w:r>
          </w:p>
        </w:tc>
        <w:tc>
          <w:tcPr>
            <w:tcW w:w="960" w:type="dxa"/>
          </w:tcPr>
          <w:p w:rsidR="006D5CB4" w:rsidRDefault="006C0A67">
            <w:r>
              <w:t>$474.37</w:t>
            </w:r>
          </w:p>
        </w:tc>
        <w:tc>
          <w:tcPr>
            <w:tcW w:w="960" w:type="dxa"/>
          </w:tcPr>
          <w:p w:rsidR="006D5CB4" w:rsidRDefault="006C0A67">
            <w:r>
              <w:t>Net 45</w:t>
            </w:r>
          </w:p>
        </w:tc>
        <w:tc>
          <w:tcPr>
            <w:tcW w:w="960" w:type="dxa"/>
          </w:tcPr>
          <w:p w:rsidR="006D5CB4" w:rsidRDefault="006C0A67">
            <w:r>
              <w:t>$439.29</w:t>
            </w:r>
          </w:p>
        </w:tc>
        <w:tc>
          <w:tcPr>
            <w:tcW w:w="960" w:type="dxa"/>
          </w:tcPr>
          <w:p w:rsidR="006D5CB4" w:rsidRDefault="006C0A67">
            <w:r>
              <w:t>PO-95841</w:t>
            </w:r>
          </w:p>
        </w:tc>
        <w:tc>
          <w:tcPr>
            <w:tcW w:w="960" w:type="dxa"/>
          </w:tcPr>
          <w:p w:rsidR="006D5CB4" w:rsidRDefault="006C0A67">
            <w:r>
              <w:t>Pending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INV-8979</w:t>
            </w:r>
          </w:p>
        </w:tc>
        <w:tc>
          <w:tcPr>
            <w:tcW w:w="960" w:type="dxa"/>
          </w:tcPr>
          <w:p w:rsidR="006D5CB4" w:rsidRDefault="006C0A67">
            <w:r>
              <w:t>2024-03-14</w:t>
            </w:r>
          </w:p>
        </w:tc>
        <w:tc>
          <w:tcPr>
            <w:tcW w:w="960" w:type="dxa"/>
          </w:tcPr>
          <w:p w:rsidR="006D5CB4" w:rsidRDefault="006C0A67">
            <w:r>
              <w:t>Gill, Jones and Calhoun</w:t>
            </w:r>
          </w:p>
        </w:tc>
        <w:tc>
          <w:tcPr>
            <w:tcW w:w="960" w:type="dxa"/>
          </w:tcPr>
          <w:p w:rsidR="006D5CB4" w:rsidRDefault="006C0A67">
            <w:r>
              <w:t>$3,793.80</w:t>
            </w:r>
          </w:p>
        </w:tc>
        <w:tc>
          <w:tcPr>
            <w:tcW w:w="960" w:type="dxa"/>
          </w:tcPr>
          <w:p w:rsidR="006D5CB4" w:rsidRDefault="006C0A67">
            <w:r>
              <w:t>$348.37</w:t>
            </w:r>
          </w:p>
        </w:tc>
        <w:tc>
          <w:tcPr>
            <w:tcW w:w="960" w:type="dxa"/>
          </w:tcPr>
          <w:p w:rsidR="006D5CB4" w:rsidRDefault="006C0A67">
            <w:r>
              <w:t>Net 45</w:t>
            </w:r>
          </w:p>
        </w:tc>
        <w:tc>
          <w:tcPr>
            <w:tcW w:w="960" w:type="dxa"/>
          </w:tcPr>
          <w:p w:rsidR="006D5CB4" w:rsidRDefault="006C0A67">
            <w:r>
              <w:t>$456.99</w:t>
            </w:r>
          </w:p>
        </w:tc>
        <w:tc>
          <w:tcPr>
            <w:tcW w:w="960" w:type="dxa"/>
          </w:tcPr>
          <w:p w:rsidR="006D5CB4" w:rsidRDefault="006C0A67">
            <w:r>
              <w:t>PO-11145</w:t>
            </w:r>
          </w:p>
        </w:tc>
        <w:tc>
          <w:tcPr>
            <w:tcW w:w="960" w:type="dxa"/>
          </w:tcPr>
          <w:p w:rsidR="006D5CB4" w:rsidRDefault="006C0A67">
            <w:r>
              <w:t>Paid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INV-6224</w:t>
            </w:r>
          </w:p>
        </w:tc>
        <w:tc>
          <w:tcPr>
            <w:tcW w:w="960" w:type="dxa"/>
          </w:tcPr>
          <w:p w:rsidR="006D5CB4" w:rsidRDefault="006C0A67">
            <w:r>
              <w:t>2024-01-14</w:t>
            </w:r>
          </w:p>
        </w:tc>
        <w:tc>
          <w:tcPr>
            <w:tcW w:w="960" w:type="dxa"/>
          </w:tcPr>
          <w:p w:rsidR="006D5CB4" w:rsidRDefault="006C0A67">
            <w:r>
              <w:t>Miller-Richardson</w:t>
            </w:r>
          </w:p>
        </w:tc>
        <w:tc>
          <w:tcPr>
            <w:tcW w:w="960" w:type="dxa"/>
          </w:tcPr>
          <w:p w:rsidR="006D5CB4" w:rsidRDefault="006C0A67">
            <w:r>
              <w:t>$5,973.27</w:t>
            </w:r>
          </w:p>
        </w:tc>
        <w:tc>
          <w:tcPr>
            <w:tcW w:w="960" w:type="dxa"/>
          </w:tcPr>
          <w:p w:rsidR="006D5CB4" w:rsidRDefault="006C0A67">
            <w:r>
              <w:t>$202.34</w:t>
            </w:r>
          </w:p>
        </w:tc>
        <w:tc>
          <w:tcPr>
            <w:tcW w:w="960" w:type="dxa"/>
          </w:tcPr>
          <w:p w:rsidR="006D5CB4" w:rsidRDefault="006C0A67">
            <w:r>
              <w:t>Net 45</w:t>
            </w:r>
          </w:p>
        </w:tc>
        <w:tc>
          <w:tcPr>
            <w:tcW w:w="960" w:type="dxa"/>
          </w:tcPr>
          <w:p w:rsidR="006D5CB4" w:rsidRDefault="006C0A67">
            <w:r>
              <w:t>$107.14</w:t>
            </w:r>
          </w:p>
        </w:tc>
        <w:tc>
          <w:tcPr>
            <w:tcW w:w="960" w:type="dxa"/>
          </w:tcPr>
          <w:p w:rsidR="006D5CB4" w:rsidRDefault="006C0A67">
            <w:r>
              <w:t>PO-33059</w:t>
            </w:r>
          </w:p>
        </w:tc>
        <w:tc>
          <w:tcPr>
            <w:tcW w:w="960" w:type="dxa"/>
          </w:tcPr>
          <w:p w:rsidR="006D5CB4" w:rsidRDefault="006C0A67">
            <w:r>
              <w:t>Paid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INV-9614</w:t>
            </w:r>
          </w:p>
        </w:tc>
        <w:tc>
          <w:tcPr>
            <w:tcW w:w="960" w:type="dxa"/>
          </w:tcPr>
          <w:p w:rsidR="006D5CB4" w:rsidRDefault="006C0A67">
            <w:r>
              <w:t>2024-03-27</w:t>
            </w:r>
          </w:p>
        </w:tc>
        <w:tc>
          <w:tcPr>
            <w:tcW w:w="960" w:type="dxa"/>
          </w:tcPr>
          <w:p w:rsidR="006D5CB4" w:rsidRDefault="006C0A67">
            <w:r>
              <w:t>Webb-Dominguez</w:t>
            </w:r>
          </w:p>
        </w:tc>
        <w:tc>
          <w:tcPr>
            <w:tcW w:w="960" w:type="dxa"/>
          </w:tcPr>
          <w:p w:rsidR="006D5CB4" w:rsidRDefault="006C0A67">
            <w:r>
              <w:t>$7,372.12</w:t>
            </w:r>
          </w:p>
        </w:tc>
        <w:tc>
          <w:tcPr>
            <w:tcW w:w="960" w:type="dxa"/>
          </w:tcPr>
          <w:p w:rsidR="006D5CB4" w:rsidRDefault="006C0A67">
            <w:r>
              <w:t>$395.03</w:t>
            </w:r>
          </w:p>
        </w:tc>
        <w:tc>
          <w:tcPr>
            <w:tcW w:w="960" w:type="dxa"/>
          </w:tcPr>
          <w:p w:rsidR="006D5CB4" w:rsidRDefault="006C0A67">
            <w:r>
              <w:t>Net 15</w:t>
            </w:r>
          </w:p>
        </w:tc>
        <w:tc>
          <w:tcPr>
            <w:tcW w:w="960" w:type="dxa"/>
          </w:tcPr>
          <w:p w:rsidR="006D5CB4" w:rsidRDefault="006C0A67">
            <w:r>
              <w:t>$47.25</w:t>
            </w:r>
          </w:p>
        </w:tc>
        <w:tc>
          <w:tcPr>
            <w:tcW w:w="960" w:type="dxa"/>
          </w:tcPr>
          <w:p w:rsidR="006D5CB4" w:rsidRDefault="006C0A67">
            <w:r>
              <w:t>PO-40268</w:t>
            </w:r>
          </w:p>
        </w:tc>
        <w:tc>
          <w:tcPr>
            <w:tcW w:w="960" w:type="dxa"/>
          </w:tcPr>
          <w:p w:rsidR="006D5CB4" w:rsidRDefault="006C0A67">
            <w:r>
              <w:t>Paid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INV-5940</w:t>
            </w:r>
          </w:p>
        </w:tc>
        <w:tc>
          <w:tcPr>
            <w:tcW w:w="960" w:type="dxa"/>
          </w:tcPr>
          <w:p w:rsidR="006D5CB4" w:rsidRDefault="006C0A67">
            <w:r>
              <w:t>2024-03-15</w:t>
            </w:r>
          </w:p>
        </w:tc>
        <w:tc>
          <w:tcPr>
            <w:tcW w:w="960" w:type="dxa"/>
          </w:tcPr>
          <w:p w:rsidR="006D5CB4" w:rsidRDefault="006C0A67">
            <w:r>
              <w:t>Frank, Bryant and James</w:t>
            </w:r>
          </w:p>
        </w:tc>
        <w:tc>
          <w:tcPr>
            <w:tcW w:w="960" w:type="dxa"/>
          </w:tcPr>
          <w:p w:rsidR="006D5CB4" w:rsidRDefault="006C0A67">
            <w:r>
              <w:t>$4,724.11</w:t>
            </w:r>
          </w:p>
        </w:tc>
        <w:tc>
          <w:tcPr>
            <w:tcW w:w="960" w:type="dxa"/>
          </w:tcPr>
          <w:p w:rsidR="006D5CB4" w:rsidRDefault="006C0A67">
            <w:r>
              <w:t>$356.34</w:t>
            </w:r>
          </w:p>
        </w:tc>
        <w:tc>
          <w:tcPr>
            <w:tcW w:w="960" w:type="dxa"/>
          </w:tcPr>
          <w:p w:rsidR="006D5CB4" w:rsidRDefault="006C0A67">
            <w:r>
              <w:t>Net 15</w:t>
            </w:r>
          </w:p>
        </w:tc>
        <w:tc>
          <w:tcPr>
            <w:tcW w:w="960" w:type="dxa"/>
          </w:tcPr>
          <w:p w:rsidR="006D5CB4" w:rsidRDefault="006C0A67">
            <w:r>
              <w:t>$136.07</w:t>
            </w:r>
          </w:p>
        </w:tc>
        <w:tc>
          <w:tcPr>
            <w:tcW w:w="960" w:type="dxa"/>
          </w:tcPr>
          <w:p w:rsidR="006D5CB4" w:rsidRDefault="006C0A67">
            <w:r>
              <w:t>PO-22767</w:t>
            </w:r>
          </w:p>
        </w:tc>
        <w:tc>
          <w:tcPr>
            <w:tcW w:w="960" w:type="dxa"/>
          </w:tcPr>
          <w:p w:rsidR="006D5CB4" w:rsidRDefault="006C0A67">
            <w:r>
              <w:t>Pending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INV-7269</w:t>
            </w:r>
          </w:p>
        </w:tc>
        <w:tc>
          <w:tcPr>
            <w:tcW w:w="960" w:type="dxa"/>
          </w:tcPr>
          <w:p w:rsidR="006D5CB4" w:rsidRDefault="006C0A67">
            <w:r>
              <w:t>2024-10-17</w:t>
            </w:r>
          </w:p>
        </w:tc>
        <w:tc>
          <w:tcPr>
            <w:tcW w:w="960" w:type="dxa"/>
          </w:tcPr>
          <w:p w:rsidR="006D5CB4" w:rsidRDefault="006C0A67">
            <w:r>
              <w:t>Jackson-Acevedo</w:t>
            </w:r>
          </w:p>
        </w:tc>
        <w:tc>
          <w:tcPr>
            <w:tcW w:w="960" w:type="dxa"/>
          </w:tcPr>
          <w:p w:rsidR="006D5CB4" w:rsidRDefault="006C0A67">
            <w:r>
              <w:t>$1,655.54</w:t>
            </w:r>
          </w:p>
        </w:tc>
        <w:tc>
          <w:tcPr>
            <w:tcW w:w="960" w:type="dxa"/>
          </w:tcPr>
          <w:p w:rsidR="006D5CB4" w:rsidRDefault="006C0A67">
            <w:r>
              <w:t>$273.28</w:t>
            </w:r>
          </w:p>
        </w:tc>
        <w:tc>
          <w:tcPr>
            <w:tcW w:w="960" w:type="dxa"/>
          </w:tcPr>
          <w:p w:rsidR="006D5CB4" w:rsidRDefault="006C0A67">
            <w:r>
              <w:t>Net 45</w:t>
            </w:r>
          </w:p>
        </w:tc>
        <w:tc>
          <w:tcPr>
            <w:tcW w:w="960" w:type="dxa"/>
          </w:tcPr>
          <w:p w:rsidR="006D5CB4" w:rsidRDefault="006C0A67">
            <w:r>
              <w:t>$348.03</w:t>
            </w:r>
          </w:p>
        </w:tc>
        <w:tc>
          <w:tcPr>
            <w:tcW w:w="960" w:type="dxa"/>
          </w:tcPr>
          <w:p w:rsidR="006D5CB4" w:rsidRDefault="006C0A67">
            <w:r>
              <w:t>PO-41045</w:t>
            </w:r>
          </w:p>
        </w:tc>
        <w:tc>
          <w:tcPr>
            <w:tcW w:w="960" w:type="dxa"/>
          </w:tcPr>
          <w:p w:rsidR="006D5CB4" w:rsidRDefault="006C0A67">
            <w:r>
              <w:t>Unpaid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INV-8759</w:t>
            </w:r>
          </w:p>
        </w:tc>
        <w:tc>
          <w:tcPr>
            <w:tcW w:w="960" w:type="dxa"/>
          </w:tcPr>
          <w:p w:rsidR="006D5CB4" w:rsidRDefault="006C0A67">
            <w:r>
              <w:t>2024-04-22</w:t>
            </w:r>
          </w:p>
        </w:tc>
        <w:tc>
          <w:tcPr>
            <w:tcW w:w="960" w:type="dxa"/>
          </w:tcPr>
          <w:p w:rsidR="006D5CB4" w:rsidRDefault="006C0A67">
            <w:r>
              <w:t>Nunez-Davis</w:t>
            </w:r>
          </w:p>
        </w:tc>
        <w:tc>
          <w:tcPr>
            <w:tcW w:w="960" w:type="dxa"/>
          </w:tcPr>
          <w:p w:rsidR="006D5CB4" w:rsidRDefault="006C0A67">
            <w:r>
              <w:t>$363.02</w:t>
            </w:r>
          </w:p>
        </w:tc>
        <w:tc>
          <w:tcPr>
            <w:tcW w:w="960" w:type="dxa"/>
          </w:tcPr>
          <w:p w:rsidR="006D5CB4" w:rsidRDefault="006C0A67">
            <w:r>
              <w:t>$114.06</w:t>
            </w:r>
          </w:p>
        </w:tc>
        <w:tc>
          <w:tcPr>
            <w:tcW w:w="960" w:type="dxa"/>
          </w:tcPr>
          <w:p w:rsidR="006D5CB4" w:rsidRDefault="006C0A67">
            <w:r>
              <w:t>Net 15</w:t>
            </w:r>
          </w:p>
        </w:tc>
        <w:tc>
          <w:tcPr>
            <w:tcW w:w="960" w:type="dxa"/>
          </w:tcPr>
          <w:p w:rsidR="006D5CB4" w:rsidRDefault="006C0A67">
            <w:r>
              <w:t>$77.05</w:t>
            </w:r>
          </w:p>
        </w:tc>
        <w:tc>
          <w:tcPr>
            <w:tcW w:w="960" w:type="dxa"/>
          </w:tcPr>
          <w:p w:rsidR="006D5CB4" w:rsidRDefault="006C0A67">
            <w:r>
              <w:t>PO-39049</w:t>
            </w:r>
          </w:p>
        </w:tc>
        <w:tc>
          <w:tcPr>
            <w:tcW w:w="960" w:type="dxa"/>
          </w:tcPr>
          <w:p w:rsidR="006D5CB4" w:rsidRDefault="006C0A67">
            <w:r>
              <w:t>Pending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INV-1296</w:t>
            </w:r>
          </w:p>
        </w:tc>
        <w:tc>
          <w:tcPr>
            <w:tcW w:w="960" w:type="dxa"/>
          </w:tcPr>
          <w:p w:rsidR="006D5CB4" w:rsidRDefault="006C0A67">
            <w:r>
              <w:t>2024-06-04</w:t>
            </w:r>
          </w:p>
        </w:tc>
        <w:tc>
          <w:tcPr>
            <w:tcW w:w="960" w:type="dxa"/>
          </w:tcPr>
          <w:p w:rsidR="006D5CB4" w:rsidRDefault="006C0A67">
            <w:r>
              <w:t>Hughes Inc</w:t>
            </w:r>
          </w:p>
        </w:tc>
        <w:tc>
          <w:tcPr>
            <w:tcW w:w="960" w:type="dxa"/>
          </w:tcPr>
          <w:p w:rsidR="006D5CB4" w:rsidRDefault="006C0A67">
            <w:r>
              <w:t>$3,327.34</w:t>
            </w:r>
          </w:p>
        </w:tc>
        <w:tc>
          <w:tcPr>
            <w:tcW w:w="960" w:type="dxa"/>
          </w:tcPr>
          <w:p w:rsidR="006D5CB4" w:rsidRDefault="006C0A67">
            <w:r>
              <w:t>$269.16</w:t>
            </w:r>
          </w:p>
        </w:tc>
        <w:tc>
          <w:tcPr>
            <w:tcW w:w="960" w:type="dxa"/>
          </w:tcPr>
          <w:p w:rsidR="006D5CB4" w:rsidRDefault="006C0A67">
            <w:r>
              <w:t>Due on Receipt</w:t>
            </w:r>
          </w:p>
        </w:tc>
        <w:tc>
          <w:tcPr>
            <w:tcW w:w="960" w:type="dxa"/>
          </w:tcPr>
          <w:p w:rsidR="006D5CB4" w:rsidRDefault="006C0A67">
            <w:r>
              <w:t>$477.19</w:t>
            </w:r>
          </w:p>
        </w:tc>
        <w:tc>
          <w:tcPr>
            <w:tcW w:w="960" w:type="dxa"/>
          </w:tcPr>
          <w:p w:rsidR="006D5CB4" w:rsidRDefault="006C0A67">
            <w:r>
              <w:t>PO-93873</w:t>
            </w:r>
          </w:p>
        </w:tc>
        <w:tc>
          <w:tcPr>
            <w:tcW w:w="960" w:type="dxa"/>
          </w:tcPr>
          <w:p w:rsidR="006D5CB4" w:rsidRDefault="006C0A67">
            <w:r>
              <w:t>Paid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INV-8106</w:t>
            </w:r>
          </w:p>
        </w:tc>
        <w:tc>
          <w:tcPr>
            <w:tcW w:w="960" w:type="dxa"/>
          </w:tcPr>
          <w:p w:rsidR="006D5CB4" w:rsidRDefault="006C0A67">
            <w:r>
              <w:t>2024-05-27</w:t>
            </w:r>
          </w:p>
        </w:tc>
        <w:tc>
          <w:tcPr>
            <w:tcW w:w="960" w:type="dxa"/>
          </w:tcPr>
          <w:p w:rsidR="006D5CB4" w:rsidRDefault="006C0A67">
            <w:r>
              <w:t>Evans Group</w:t>
            </w:r>
          </w:p>
        </w:tc>
        <w:tc>
          <w:tcPr>
            <w:tcW w:w="960" w:type="dxa"/>
          </w:tcPr>
          <w:p w:rsidR="006D5CB4" w:rsidRDefault="006C0A67">
            <w:r>
              <w:t>$1,071.26</w:t>
            </w:r>
          </w:p>
        </w:tc>
        <w:tc>
          <w:tcPr>
            <w:tcW w:w="960" w:type="dxa"/>
          </w:tcPr>
          <w:p w:rsidR="006D5CB4" w:rsidRDefault="006C0A67">
            <w:r>
              <w:t>$109.08</w:t>
            </w:r>
          </w:p>
        </w:tc>
        <w:tc>
          <w:tcPr>
            <w:tcW w:w="960" w:type="dxa"/>
          </w:tcPr>
          <w:p w:rsidR="006D5CB4" w:rsidRDefault="006C0A67">
            <w:r>
              <w:t>Due on Receipt</w:t>
            </w:r>
          </w:p>
        </w:tc>
        <w:tc>
          <w:tcPr>
            <w:tcW w:w="960" w:type="dxa"/>
          </w:tcPr>
          <w:p w:rsidR="006D5CB4" w:rsidRDefault="006C0A67">
            <w:r>
              <w:t>$338.64</w:t>
            </w:r>
          </w:p>
        </w:tc>
        <w:tc>
          <w:tcPr>
            <w:tcW w:w="960" w:type="dxa"/>
          </w:tcPr>
          <w:p w:rsidR="006D5CB4" w:rsidRDefault="006C0A67">
            <w:r>
              <w:t>PO-13310</w:t>
            </w:r>
          </w:p>
        </w:tc>
        <w:tc>
          <w:tcPr>
            <w:tcW w:w="960" w:type="dxa"/>
          </w:tcPr>
          <w:p w:rsidR="006D5CB4" w:rsidRDefault="006C0A67">
            <w:r>
              <w:t>Paid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lastRenderedPageBreak/>
              <w:t>INV-2261</w:t>
            </w:r>
          </w:p>
        </w:tc>
        <w:tc>
          <w:tcPr>
            <w:tcW w:w="960" w:type="dxa"/>
          </w:tcPr>
          <w:p w:rsidR="006D5CB4" w:rsidRDefault="006C0A67">
            <w:r>
              <w:t>2024-11-15</w:t>
            </w:r>
          </w:p>
        </w:tc>
        <w:tc>
          <w:tcPr>
            <w:tcW w:w="960" w:type="dxa"/>
          </w:tcPr>
          <w:p w:rsidR="006D5CB4" w:rsidRDefault="006C0A67">
            <w:r>
              <w:t>Shelton, Rice and Johnson</w:t>
            </w:r>
          </w:p>
        </w:tc>
        <w:tc>
          <w:tcPr>
            <w:tcW w:w="960" w:type="dxa"/>
          </w:tcPr>
          <w:p w:rsidR="006D5CB4" w:rsidRDefault="006C0A67">
            <w:r>
              <w:t>$8,466.47</w:t>
            </w:r>
          </w:p>
        </w:tc>
        <w:tc>
          <w:tcPr>
            <w:tcW w:w="960" w:type="dxa"/>
          </w:tcPr>
          <w:p w:rsidR="006D5CB4" w:rsidRDefault="006C0A67">
            <w:r>
              <w:t>$226.55</w:t>
            </w:r>
          </w:p>
        </w:tc>
        <w:tc>
          <w:tcPr>
            <w:tcW w:w="960" w:type="dxa"/>
          </w:tcPr>
          <w:p w:rsidR="006D5CB4" w:rsidRDefault="006C0A67">
            <w:r>
              <w:t>Net 15</w:t>
            </w:r>
          </w:p>
        </w:tc>
        <w:tc>
          <w:tcPr>
            <w:tcW w:w="960" w:type="dxa"/>
          </w:tcPr>
          <w:p w:rsidR="006D5CB4" w:rsidRDefault="006C0A67">
            <w:r>
              <w:t>$411.62</w:t>
            </w:r>
          </w:p>
        </w:tc>
        <w:tc>
          <w:tcPr>
            <w:tcW w:w="960" w:type="dxa"/>
          </w:tcPr>
          <w:p w:rsidR="006D5CB4" w:rsidRDefault="006C0A67">
            <w:r>
              <w:t>PO-96076</w:t>
            </w:r>
          </w:p>
        </w:tc>
        <w:tc>
          <w:tcPr>
            <w:tcW w:w="960" w:type="dxa"/>
          </w:tcPr>
          <w:p w:rsidR="006D5CB4" w:rsidRDefault="006C0A67">
            <w:r>
              <w:t>Pending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INV-2253</w:t>
            </w:r>
          </w:p>
        </w:tc>
        <w:tc>
          <w:tcPr>
            <w:tcW w:w="960" w:type="dxa"/>
          </w:tcPr>
          <w:p w:rsidR="006D5CB4" w:rsidRDefault="006C0A67">
            <w:r>
              <w:t>2024-07-15</w:t>
            </w:r>
          </w:p>
        </w:tc>
        <w:tc>
          <w:tcPr>
            <w:tcW w:w="960" w:type="dxa"/>
          </w:tcPr>
          <w:p w:rsidR="006D5CB4" w:rsidRDefault="006C0A67">
            <w:r>
              <w:t>Mason-Ward</w:t>
            </w:r>
          </w:p>
        </w:tc>
        <w:tc>
          <w:tcPr>
            <w:tcW w:w="960" w:type="dxa"/>
          </w:tcPr>
          <w:p w:rsidR="006D5CB4" w:rsidRDefault="006C0A67">
            <w:r>
              <w:t>$264.47</w:t>
            </w:r>
          </w:p>
        </w:tc>
        <w:tc>
          <w:tcPr>
            <w:tcW w:w="960" w:type="dxa"/>
          </w:tcPr>
          <w:p w:rsidR="006D5CB4" w:rsidRDefault="006C0A67">
            <w:r>
              <w:t>$158.29</w:t>
            </w:r>
          </w:p>
        </w:tc>
        <w:tc>
          <w:tcPr>
            <w:tcW w:w="960" w:type="dxa"/>
          </w:tcPr>
          <w:p w:rsidR="006D5CB4" w:rsidRDefault="006C0A67">
            <w:r>
              <w:t>Net 45</w:t>
            </w:r>
          </w:p>
        </w:tc>
        <w:tc>
          <w:tcPr>
            <w:tcW w:w="960" w:type="dxa"/>
          </w:tcPr>
          <w:p w:rsidR="006D5CB4" w:rsidRDefault="006C0A67">
            <w:r>
              <w:t>$472.07</w:t>
            </w:r>
          </w:p>
        </w:tc>
        <w:tc>
          <w:tcPr>
            <w:tcW w:w="960" w:type="dxa"/>
          </w:tcPr>
          <w:p w:rsidR="006D5CB4" w:rsidRDefault="006C0A67">
            <w:r>
              <w:t>PO-78675</w:t>
            </w:r>
          </w:p>
        </w:tc>
        <w:tc>
          <w:tcPr>
            <w:tcW w:w="960" w:type="dxa"/>
          </w:tcPr>
          <w:p w:rsidR="006D5CB4" w:rsidRDefault="006C0A67">
            <w:r>
              <w:t>Unpaid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INV-6658</w:t>
            </w:r>
          </w:p>
        </w:tc>
        <w:tc>
          <w:tcPr>
            <w:tcW w:w="960" w:type="dxa"/>
          </w:tcPr>
          <w:p w:rsidR="006D5CB4" w:rsidRDefault="006C0A67">
            <w:r>
              <w:t>2024-09-23</w:t>
            </w:r>
          </w:p>
        </w:tc>
        <w:tc>
          <w:tcPr>
            <w:tcW w:w="960" w:type="dxa"/>
          </w:tcPr>
          <w:p w:rsidR="006D5CB4" w:rsidRDefault="006C0A67">
            <w:r>
              <w:t>Jackson-King</w:t>
            </w:r>
          </w:p>
        </w:tc>
        <w:tc>
          <w:tcPr>
            <w:tcW w:w="960" w:type="dxa"/>
          </w:tcPr>
          <w:p w:rsidR="006D5CB4" w:rsidRDefault="006C0A67">
            <w:r>
              <w:t>$3,980.73</w:t>
            </w:r>
          </w:p>
        </w:tc>
        <w:tc>
          <w:tcPr>
            <w:tcW w:w="960" w:type="dxa"/>
          </w:tcPr>
          <w:p w:rsidR="006D5CB4" w:rsidRDefault="006C0A67">
            <w:r>
              <w:t>$188.18</w:t>
            </w:r>
          </w:p>
        </w:tc>
        <w:tc>
          <w:tcPr>
            <w:tcW w:w="960" w:type="dxa"/>
          </w:tcPr>
          <w:p w:rsidR="006D5CB4" w:rsidRDefault="006C0A67">
            <w:r>
              <w:t>Net 45</w:t>
            </w:r>
          </w:p>
        </w:tc>
        <w:tc>
          <w:tcPr>
            <w:tcW w:w="960" w:type="dxa"/>
          </w:tcPr>
          <w:p w:rsidR="006D5CB4" w:rsidRDefault="006C0A67">
            <w:r>
              <w:t>$228.20</w:t>
            </w:r>
          </w:p>
        </w:tc>
        <w:tc>
          <w:tcPr>
            <w:tcW w:w="960" w:type="dxa"/>
          </w:tcPr>
          <w:p w:rsidR="006D5CB4" w:rsidRDefault="006C0A67">
            <w:r>
              <w:t>PO-15492</w:t>
            </w:r>
          </w:p>
        </w:tc>
        <w:tc>
          <w:tcPr>
            <w:tcW w:w="960" w:type="dxa"/>
          </w:tcPr>
          <w:p w:rsidR="006D5CB4" w:rsidRDefault="006C0A67">
            <w:r>
              <w:t>Unpaid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INV-4829</w:t>
            </w:r>
          </w:p>
        </w:tc>
        <w:tc>
          <w:tcPr>
            <w:tcW w:w="960" w:type="dxa"/>
          </w:tcPr>
          <w:p w:rsidR="006D5CB4" w:rsidRDefault="006C0A67">
            <w:r>
              <w:t>2024-06-23</w:t>
            </w:r>
          </w:p>
        </w:tc>
        <w:tc>
          <w:tcPr>
            <w:tcW w:w="960" w:type="dxa"/>
          </w:tcPr>
          <w:p w:rsidR="006D5CB4" w:rsidRDefault="006C0A67">
            <w:r>
              <w:t>Conway Ltd</w:t>
            </w:r>
          </w:p>
        </w:tc>
        <w:tc>
          <w:tcPr>
            <w:tcW w:w="960" w:type="dxa"/>
          </w:tcPr>
          <w:p w:rsidR="006D5CB4" w:rsidRDefault="006C0A67">
            <w:r>
              <w:t>$4,022.70</w:t>
            </w:r>
          </w:p>
        </w:tc>
        <w:tc>
          <w:tcPr>
            <w:tcW w:w="960" w:type="dxa"/>
          </w:tcPr>
          <w:p w:rsidR="006D5CB4" w:rsidRDefault="006C0A67">
            <w:r>
              <w:t>$287.46</w:t>
            </w:r>
          </w:p>
        </w:tc>
        <w:tc>
          <w:tcPr>
            <w:tcW w:w="960" w:type="dxa"/>
          </w:tcPr>
          <w:p w:rsidR="006D5CB4" w:rsidRDefault="006C0A67">
            <w:r>
              <w:t>Net 45</w:t>
            </w:r>
          </w:p>
        </w:tc>
        <w:tc>
          <w:tcPr>
            <w:tcW w:w="960" w:type="dxa"/>
          </w:tcPr>
          <w:p w:rsidR="006D5CB4" w:rsidRDefault="006C0A67">
            <w:r>
              <w:t>$262.17</w:t>
            </w:r>
          </w:p>
        </w:tc>
        <w:tc>
          <w:tcPr>
            <w:tcW w:w="960" w:type="dxa"/>
          </w:tcPr>
          <w:p w:rsidR="006D5CB4" w:rsidRDefault="006C0A67">
            <w:r>
              <w:t>PO-93363</w:t>
            </w:r>
          </w:p>
        </w:tc>
        <w:tc>
          <w:tcPr>
            <w:tcW w:w="960" w:type="dxa"/>
          </w:tcPr>
          <w:p w:rsidR="006D5CB4" w:rsidRDefault="006C0A67">
            <w:r>
              <w:t>Pending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INV-7174</w:t>
            </w:r>
          </w:p>
        </w:tc>
        <w:tc>
          <w:tcPr>
            <w:tcW w:w="960" w:type="dxa"/>
          </w:tcPr>
          <w:p w:rsidR="006D5CB4" w:rsidRDefault="006C0A67">
            <w:r>
              <w:t>2024-06-23</w:t>
            </w:r>
          </w:p>
        </w:tc>
        <w:tc>
          <w:tcPr>
            <w:tcW w:w="960" w:type="dxa"/>
          </w:tcPr>
          <w:p w:rsidR="006D5CB4" w:rsidRDefault="006C0A67">
            <w:r>
              <w:t>Henderson PLC</w:t>
            </w:r>
          </w:p>
        </w:tc>
        <w:tc>
          <w:tcPr>
            <w:tcW w:w="960" w:type="dxa"/>
          </w:tcPr>
          <w:p w:rsidR="006D5CB4" w:rsidRDefault="006C0A67">
            <w:r>
              <w:t>$1,928.68</w:t>
            </w:r>
          </w:p>
        </w:tc>
        <w:tc>
          <w:tcPr>
            <w:tcW w:w="960" w:type="dxa"/>
          </w:tcPr>
          <w:p w:rsidR="006D5CB4" w:rsidRDefault="006C0A67">
            <w:r>
              <w:t>$263.32</w:t>
            </w:r>
          </w:p>
        </w:tc>
        <w:tc>
          <w:tcPr>
            <w:tcW w:w="960" w:type="dxa"/>
          </w:tcPr>
          <w:p w:rsidR="006D5CB4" w:rsidRDefault="006C0A67">
            <w:r>
              <w:t>Due on Receipt</w:t>
            </w:r>
          </w:p>
        </w:tc>
        <w:tc>
          <w:tcPr>
            <w:tcW w:w="960" w:type="dxa"/>
          </w:tcPr>
          <w:p w:rsidR="006D5CB4" w:rsidRDefault="006C0A67">
            <w:r>
              <w:t>$406.46</w:t>
            </w:r>
          </w:p>
        </w:tc>
        <w:tc>
          <w:tcPr>
            <w:tcW w:w="960" w:type="dxa"/>
          </w:tcPr>
          <w:p w:rsidR="006D5CB4" w:rsidRDefault="006C0A67">
            <w:r>
              <w:t>PO-77329</w:t>
            </w:r>
          </w:p>
        </w:tc>
        <w:tc>
          <w:tcPr>
            <w:tcW w:w="960" w:type="dxa"/>
          </w:tcPr>
          <w:p w:rsidR="006D5CB4" w:rsidRDefault="006C0A67">
            <w:r>
              <w:t>Pending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INV-6696</w:t>
            </w:r>
          </w:p>
        </w:tc>
        <w:tc>
          <w:tcPr>
            <w:tcW w:w="960" w:type="dxa"/>
          </w:tcPr>
          <w:p w:rsidR="006D5CB4" w:rsidRDefault="006C0A67">
            <w:r>
              <w:t>2024-03-19</w:t>
            </w:r>
          </w:p>
        </w:tc>
        <w:tc>
          <w:tcPr>
            <w:tcW w:w="960" w:type="dxa"/>
          </w:tcPr>
          <w:p w:rsidR="006D5CB4" w:rsidRDefault="006C0A67">
            <w:r>
              <w:t>Nunez-Wong</w:t>
            </w:r>
          </w:p>
        </w:tc>
        <w:tc>
          <w:tcPr>
            <w:tcW w:w="960" w:type="dxa"/>
          </w:tcPr>
          <w:p w:rsidR="006D5CB4" w:rsidRDefault="006C0A67">
            <w:r>
              <w:t>$8,045.10</w:t>
            </w:r>
          </w:p>
        </w:tc>
        <w:tc>
          <w:tcPr>
            <w:tcW w:w="960" w:type="dxa"/>
          </w:tcPr>
          <w:p w:rsidR="006D5CB4" w:rsidRDefault="006C0A67">
            <w:r>
              <w:t>$103.33</w:t>
            </w:r>
          </w:p>
        </w:tc>
        <w:tc>
          <w:tcPr>
            <w:tcW w:w="960" w:type="dxa"/>
          </w:tcPr>
          <w:p w:rsidR="006D5CB4" w:rsidRDefault="006C0A67">
            <w:r>
              <w:t>Net 30</w:t>
            </w:r>
          </w:p>
        </w:tc>
        <w:tc>
          <w:tcPr>
            <w:tcW w:w="960" w:type="dxa"/>
          </w:tcPr>
          <w:p w:rsidR="006D5CB4" w:rsidRDefault="006C0A67">
            <w:r>
              <w:t>$362.05</w:t>
            </w:r>
          </w:p>
        </w:tc>
        <w:tc>
          <w:tcPr>
            <w:tcW w:w="960" w:type="dxa"/>
          </w:tcPr>
          <w:p w:rsidR="006D5CB4" w:rsidRDefault="006C0A67">
            <w:r>
              <w:t>PO-76405</w:t>
            </w:r>
          </w:p>
        </w:tc>
        <w:tc>
          <w:tcPr>
            <w:tcW w:w="960" w:type="dxa"/>
          </w:tcPr>
          <w:p w:rsidR="006D5CB4" w:rsidRDefault="006C0A67">
            <w:r>
              <w:t>Unpaid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INV-3190</w:t>
            </w:r>
          </w:p>
        </w:tc>
        <w:tc>
          <w:tcPr>
            <w:tcW w:w="960" w:type="dxa"/>
          </w:tcPr>
          <w:p w:rsidR="006D5CB4" w:rsidRDefault="006C0A67">
            <w:r>
              <w:t>2024-06-26</w:t>
            </w:r>
          </w:p>
        </w:tc>
        <w:tc>
          <w:tcPr>
            <w:tcW w:w="960" w:type="dxa"/>
          </w:tcPr>
          <w:p w:rsidR="006D5CB4" w:rsidRDefault="006C0A67">
            <w:r>
              <w:t>Ferguson Ltd</w:t>
            </w:r>
          </w:p>
        </w:tc>
        <w:tc>
          <w:tcPr>
            <w:tcW w:w="960" w:type="dxa"/>
          </w:tcPr>
          <w:p w:rsidR="006D5CB4" w:rsidRDefault="006C0A67">
            <w:r>
              <w:t>$3,976.99</w:t>
            </w:r>
          </w:p>
        </w:tc>
        <w:tc>
          <w:tcPr>
            <w:tcW w:w="960" w:type="dxa"/>
          </w:tcPr>
          <w:p w:rsidR="006D5CB4" w:rsidRDefault="006C0A67">
            <w:r>
              <w:t>$472.02</w:t>
            </w:r>
          </w:p>
        </w:tc>
        <w:tc>
          <w:tcPr>
            <w:tcW w:w="960" w:type="dxa"/>
          </w:tcPr>
          <w:p w:rsidR="006D5CB4" w:rsidRDefault="006C0A67">
            <w:r>
              <w:t>Due on Receipt</w:t>
            </w:r>
          </w:p>
        </w:tc>
        <w:tc>
          <w:tcPr>
            <w:tcW w:w="960" w:type="dxa"/>
          </w:tcPr>
          <w:p w:rsidR="006D5CB4" w:rsidRDefault="006C0A67">
            <w:r>
              <w:t>$305.12</w:t>
            </w:r>
          </w:p>
        </w:tc>
        <w:tc>
          <w:tcPr>
            <w:tcW w:w="960" w:type="dxa"/>
          </w:tcPr>
          <w:p w:rsidR="006D5CB4" w:rsidRDefault="006C0A67">
            <w:r>
              <w:t>PO-92238</w:t>
            </w:r>
          </w:p>
        </w:tc>
        <w:tc>
          <w:tcPr>
            <w:tcW w:w="960" w:type="dxa"/>
          </w:tcPr>
          <w:p w:rsidR="006D5CB4" w:rsidRDefault="006C0A67">
            <w:r>
              <w:t>Paid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INV-3434</w:t>
            </w:r>
          </w:p>
        </w:tc>
        <w:tc>
          <w:tcPr>
            <w:tcW w:w="960" w:type="dxa"/>
          </w:tcPr>
          <w:p w:rsidR="006D5CB4" w:rsidRDefault="006C0A67">
            <w:r>
              <w:t>2024-08-23</w:t>
            </w:r>
          </w:p>
        </w:tc>
        <w:tc>
          <w:tcPr>
            <w:tcW w:w="960" w:type="dxa"/>
          </w:tcPr>
          <w:p w:rsidR="006D5CB4" w:rsidRDefault="006C0A67">
            <w:r>
              <w:t>Hutchinson-Ford</w:t>
            </w:r>
          </w:p>
        </w:tc>
        <w:tc>
          <w:tcPr>
            <w:tcW w:w="960" w:type="dxa"/>
          </w:tcPr>
          <w:p w:rsidR="006D5CB4" w:rsidRDefault="006C0A67">
            <w:r>
              <w:t>$4,768.74</w:t>
            </w:r>
          </w:p>
        </w:tc>
        <w:tc>
          <w:tcPr>
            <w:tcW w:w="960" w:type="dxa"/>
          </w:tcPr>
          <w:p w:rsidR="006D5CB4" w:rsidRDefault="006C0A67">
            <w:r>
              <w:t>$286.78</w:t>
            </w:r>
          </w:p>
        </w:tc>
        <w:tc>
          <w:tcPr>
            <w:tcW w:w="960" w:type="dxa"/>
          </w:tcPr>
          <w:p w:rsidR="006D5CB4" w:rsidRDefault="006C0A67">
            <w:r>
              <w:t>Net 15</w:t>
            </w:r>
          </w:p>
        </w:tc>
        <w:tc>
          <w:tcPr>
            <w:tcW w:w="960" w:type="dxa"/>
          </w:tcPr>
          <w:p w:rsidR="006D5CB4" w:rsidRDefault="006C0A67">
            <w:r>
              <w:t>$422.06</w:t>
            </w:r>
          </w:p>
        </w:tc>
        <w:tc>
          <w:tcPr>
            <w:tcW w:w="960" w:type="dxa"/>
          </w:tcPr>
          <w:p w:rsidR="006D5CB4" w:rsidRDefault="006C0A67">
            <w:r>
              <w:t>PO-10722</w:t>
            </w:r>
          </w:p>
        </w:tc>
        <w:tc>
          <w:tcPr>
            <w:tcW w:w="960" w:type="dxa"/>
          </w:tcPr>
          <w:p w:rsidR="006D5CB4" w:rsidRDefault="006C0A67">
            <w:r>
              <w:t>Paid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INV-1026</w:t>
            </w:r>
          </w:p>
        </w:tc>
        <w:tc>
          <w:tcPr>
            <w:tcW w:w="960" w:type="dxa"/>
          </w:tcPr>
          <w:p w:rsidR="006D5CB4" w:rsidRDefault="006C0A67">
            <w:r>
              <w:t>2024-08-05</w:t>
            </w:r>
          </w:p>
        </w:tc>
        <w:tc>
          <w:tcPr>
            <w:tcW w:w="960" w:type="dxa"/>
          </w:tcPr>
          <w:p w:rsidR="006D5CB4" w:rsidRDefault="006C0A67">
            <w:r>
              <w:t>Velasquez LLC</w:t>
            </w:r>
          </w:p>
        </w:tc>
        <w:tc>
          <w:tcPr>
            <w:tcW w:w="960" w:type="dxa"/>
          </w:tcPr>
          <w:p w:rsidR="006D5CB4" w:rsidRDefault="006C0A67">
            <w:r>
              <w:t>$9,651.88</w:t>
            </w:r>
          </w:p>
        </w:tc>
        <w:tc>
          <w:tcPr>
            <w:tcW w:w="960" w:type="dxa"/>
          </w:tcPr>
          <w:p w:rsidR="006D5CB4" w:rsidRDefault="006C0A67">
            <w:r>
              <w:t>$17.50</w:t>
            </w:r>
          </w:p>
        </w:tc>
        <w:tc>
          <w:tcPr>
            <w:tcW w:w="960" w:type="dxa"/>
          </w:tcPr>
          <w:p w:rsidR="006D5CB4" w:rsidRDefault="006C0A67">
            <w:r>
              <w:t>Net 15</w:t>
            </w:r>
          </w:p>
        </w:tc>
        <w:tc>
          <w:tcPr>
            <w:tcW w:w="960" w:type="dxa"/>
          </w:tcPr>
          <w:p w:rsidR="006D5CB4" w:rsidRDefault="006C0A67">
            <w:r>
              <w:t>$237.49</w:t>
            </w:r>
          </w:p>
        </w:tc>
        <w:tc>
          <w:tcPr>
            <w:tcW w:w="960" w:type="dxa"/>
          </w:tcPr>
          <w:p w:rsidR="006D5CB4" w:rsidRDefault="006C0A67">
            <w:r>
              <w:t>PO-32586</w:t>
            </w:r>
          </w:p>
        </w:tc>
        <w:tc>
          <w:tcPr>
            <w:tcW w:w="960" w:type="dxa"/>
          </w:tcPr>
          <w:p w:rsidR="006D5CB4" w:rsidRDefault="006C0A67">
            <w:r>
              <w:t>Unpaid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INV-5020</w:t>
            </w:r>
          </w:p>
        </w:tc>
        <w:tc>
          <w:tcPr>
            <w:tcW w:w="960" w:type="dxa"/>
          </w:tcPr>
          <w:p w:rsidR="006D5CB4" w:rsidRDefault="006C0A67">
            <w:r>
              <w:t>2024-05-18</w:t>
            </w:r>
          </w:p>
        </w:tc>
        <w:tc>
          <w:tcPr>
            <w:tcW w:w="960" w:type="dxa"/>
          </w:tcPr>
          <w:p w:rsidR="006D5CB4" w:rsidRDefault="006C0A67">
            <w:r>
              <w:t>Kent Ltd</w:t>
            </w:r>
          </w:p>
        </w:tc>
        <w:tc>
          <w:tcPr>
            <w:tcW w:w="960" w:type="dxa"/>
          </w:tcPr>
          <w:p w:rsidR="006D5CB4" w:rsidRDefault="006C0A67">
            <w:r>
              <w:t>$8,129.93</w:t>
            </w:r>
          </w:p>
        </w:tc>
        <w:tc>
          <w:tcPr>
            <w:tcW w:w="960" w:type="dxa"/>
          </w:tcPr>
          <w:p w:rsidR="006D5CB4" w:rsidRDefault="006C0A67">
            <w:r>
              <w:t>$194.01</w:t>
            </w:r>
          </w:p>
        </w:tc>
        <w:tc>
          <w:tcPr>
            <w:tcW w:w="960" w:type="dxa"/>
          </w:tcPr>
          <w:p w:rsidR="006D5CB4" w:rsidRDefault="006C0A67">
            <w:r>
              <w:t>Due on Receipt</w:t>
            </w:r>
          </w:p>
        </w:tc>
        <w:tc>
          <w:tcPr>
            <w:tcW w:w="960" w:type="dxa"/>
          </w:tcPr>
          <w:p w:rsidR="006D5CB4" w:rsidRDefault="006C0A67">
            <w:r>
              <w:t>$366.23</w:t>
            </w:r>
          </w:p>
        </w:tc>
        <w:tc>
          <w:tcPr>
            <w:tcW w:w="960" w:type="dxa"/>
          </w:tcPr>
          <w:p w:rsidR="006D5CB4" w:rsidRDefault="006C0A67">
            <w:r>
              <w:t>PO-85449</w:t>
            </w:r>
          </w:p>
        </w:tc>
        <w:tc>
          <w:tcPr>
            <w:tcW w:w="960" w:type="dxa"/>
          </w:tcPr>
          <w:p w:rsidR="006D5CB4" w:rsidRDefault="006C0A67">
            <w:r>
              <w:t>Unpaid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INV-8631</w:t>
            </w:r>
          </w:p>
        </w:tc>
        <w:tc>
          <w:tcPr>
            <w:tcW w:w="960" w:type="dxa"/>
          </w:tcPr>
          <w:p w:rsidR="006D5CB4" w:rsidRDefault="006C0A67">
            <w:r>
              <w:t>2024-07-29</w:t>
            </w:r>
          </w:p>
        </w:tc>
        <w:tc>
          <w:tcPr>
            <w:tcW w:w="960" w:type="dxa"/>
          </w:tcPr>
          <w:p w:rsidR="006D5CB4" w:rsidRDefault="006C0A67">
            <w:r>
              <w:t>Williamson-Harding</w:t>
            </w:r>
          </w:p>
        </w:tc>
        <w:tc>
          <w:tcPr>
            <w:tcW w:w="960" w:type="dxa"/>
          </w:tcPr>
          <w:p w:rsidR="006D5CB4" w:rsidRDefault="006C0A67">
            <w:r>
              <w:t>$6,773.13</w:t>
            </w:r>
          </w:p>
        </w:tc>
        <w:tc>
          <w:tcPr>
            <w:tcW w:w="960" w:type="dxa"/>
          </w:tcPr>
          <w:p w:rsidR="006D5CB4" w:rsidRDefault="006C0A67">
            <w:r>
              <w:t>$470.20</w:t>
            </w:r>
          </w:p>
        </w:tc>
        <w:tc>
          <w:tcPr>
            <w:tcW w:w="960" w:type="dxa"/>
          </w:tcPr>
          <w:p w:rsidR="006D5CB4" w:rsidRDefault="006C0A67">
            <w:r>
              <w:t>Due on Receipt</w:t>
            </w:r>
          </w:p>
        </w:tc>
        <w:tc>
          <w:tcPr>
            <w:tcW w:w="960" w:type="dxa"/>
          </w:tcPr>
          <w:p w:rsidR="006D5CB4" w:rsidRDefault="006C0A67">
            <w:r>
              <w:t>$499.98</w:t>
            </w:r>
          </w:p>
        </w:tc>
        <w:tc>
          <w:tcPr>
            <w:tcW w:w="960" w:type="dxa"/>
          </w:tcPr>
          <w:p w:rsidR="006D5CB4" w:rsidRDefault="006C0A67">
            <w:r>
              <w:t>PO-66478</w:t>
            </w:r>
          </w:p>
        </w:tc>
        <w:tc>
          <w:tcPr>
            <w:tcW w:w="960" w:type="dxa"/>
          </w:tcPr>
          <w:p w:rsidR="006D5CB4" w:rsidRDefault="006C0A67">
            <w:r>
              <w:t>Pending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INV-6965</w:t>
            </w:r>
          </w:p>
        </w:tc>
        <w:tc>
          <w:tcPr>
            <w:tcW w:w="960" w:type="dxa"/>
          </w:tcPr>
          <w:p w:rsidR="006D5CB4" w:rsidRDefault="006C0A67">
            <w:r>
              <w:t>2024-09-11</w:t>
            </w:r>
          </w:p>
        </w:tc>
        <w:tc>
          <w:tcPr>
            <w:tcW w:w="960" w:type="dxa"/>
          </w:tcPr>
          <w:p w:rsidR="006D5CB4" w:rsidRDefault="006C0A67">
            <w:r>
              <w:t>Tucker LLC</w:t>
            </w:r>
          </w:p>
        </w:tc>
        <w:tc>
          <w:tcPr>
            <w:tcW w:w="960" w:type="dxa"/>
          </w:tcPr>
          <w:p w:rsidR="006D5CB4" w:rsidRDefault="006C0A67">
            <w:r>
              <w:t>$4,421.35</w:t>
            </w:r>
          </w:p>
        </w:tc>
        <w:tc>
          <w:tcPr>
            <w:tcW w:w="960" w:type="dxa"/>
          </w:tcPr>
          <w:p w:rsidR="006D5CB4" w:rsidRDefault="006C0A67">
            <w:r>
              <w:t>$224.29</w:t>
            </w:r>
          </w:p>
        </w:tc>
        <w:tc>
          <w:tcPr>
            <w:tcW w:w="960" w:type="dxa"/>
          </w:tcPr>
          <w:p w:rsidR="006D5CB4" w:rsidRDefault="006C0A67">
            <w:r>
              <w:t>Net 15</w:t>
            </w:r>
          </w:p>
        </w:tc>
        <w:tc>
          <w:tcPr>
            <w:tcW w:w="960" w:type="dxa"/>
          </w:tcPr>
          <w:p w:rsidR="006D5CB4" w:rsidRDefault="006C0A67">
            <w:r>
              <w:t>$64.59</w:t>
            </w:r>
          </w:p>
        </w:tc>
        <w:tc>
          <w:tcPr>
            <w:tcW w:w="960" w:type="dxa"/>
          </w:tcPr>
          <w:p w:rsidR="006D5CB4" w:rsidRDefault="006C0A67">
            <w:r>
              <w:t>PO-48295</w:t>
            </w:r>
          </w:p>
        </w:tc>
        <w:tc>
          <w:tcPr>
            <w:tcW w:w="960" w:type="dxa"/>
          </w:tcPr>
          <w:p w:rsidR="006D5CB4" w:rsidRDefault="006C0A67">
            <w:r>
              <w:t>Pending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INV-1401</w:t>
            </w:r>
          </w:p>
        </w:tc>
        <w:tc>
          <w:tcPr>
            <w:tcW w:w="960" w:type="dxa"/>
          </w:tcPr>
          <w:p w:rsidR="006D5CB4" w:rsidRDefault="006C0A67">
            <w:r>
              <w:t>2024-09-19</w:t>
            </w:r>
          </w:p>
        </w:tc>
        <w:tc>
          <w:tcPr>
            <w:tcW w:w="960" w:type="dxa"/>
          </w:tcPr>
          <w:p w:rsidR="006D5CB4" w:rsidRDefault="006C0A67">
            <w:r>
              <w:t>Mcdaniel-Bailey</w:t>
            </w:r>
          </w:p>
        </w:tc>
        <w:tc>
          <w:tcPr>
            <w:tcW w:w="960" w:type="dxa"/>
          </w:tcPr>
          <w:p w:rsidR="006D5CB4" w:rsidRDefault="006C0A67">
            <w:r>
              <w:t>$9,647.05</w:t>
            </w:r>
          </w:p>
        </w:tc>
        <w:tc>
          <w:tcPr>
            <w:tcW w:w="960" w:type="dxa"/>
          </w:tcPr>
          <w:p w:rsidR="006D5CB4" w:rsidRDefault="006C0A67">
            <w:r>
              <w:t>$30.91</w:t>
            </w:r>
          </w:p>
        </w:tc>
        <w:tc>
          <w:tcPr>
            <w:tcW w:w="960" w:type="dxa"/>
          </w:tcPr>
          <w:p w:rsidR="006D5CB4" w:rsidRDefault="006C0A67">
            <w:r>
              <w:t>Net 30</w:t>
            </w:r>
          </w:p>
        </w:tc>
        <w:tc>
          <w:tcPr>
            <w:tcW w:w="960" w:type="dxa"/>
          </w:tcPr>
          <w:p w:rsidR="006D5CB4" w:rsidRDefault="006C0A67">
            <w:r>
              <w:t>$50.31</w:t>
            </w:r>
          </w:p>
        </w:tc>
        <w:tc>
          <w:tcPr>
            <w:tcW w:w="960" w:type="dxa"/>
          </w:tcPr>
          <w:p w:rsidR="006D5CB4" w:rsidRDefault="006C0A67">
            <w:r>
              <w:t>PO-14882</w:t>
            </w:r>
          </w:p>
        </w:tc>
        <w:tc>
          <w:tcPr>
            <w:tcW w:w="960" w:type="dxa"/>
          </w:tcPr>
          <w:p w:rsidR="006D5CB4" w:rsidRDefault="006C0A67">
            <w:r>
              <w:t>Pending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INV-5749</w:t>
            </w:r>
          </w:p>
        </w:tc>
        <w:tc>
          <w:tcPr>
            <w:tcW w:w="960" w:type="dxa"/>
          </w:tcPr>
          <w:p w:rsidR="006D5CB4" w:rsidRDefault="006C0A67">
            <w:r>
              <w:t>2024-09-25</w:t>
            </w:r>
          </w:p>
        </w:tc>
        <w:tc>
          <w:tcPr>
            <w:tcW w:w="960" w:type="dxa"/>
          </w:tcPr>
          <w:p w:rsidR="006D5CB4" w:rsidRDefault="006C0A67">
            <w:r>
              <w:t>Blankenship, Christensen and Moore</w:t>
            </w:r>
          </w:p>
        </w:tc>
        <w:tc>
          <w:tcPr>
            <w:tcW w:w="960" w:type="dxa"/>
          </w:tcPr>
          <w:p w:rsidR="006D5CB4" w:rsidRDefault="006C0A67">
            <w:r>
              <w:t>$8,533.33</w:t>
            </w:r>
          </w:p>
        </w:tc>
        <w:tc>
          <w:tcPr>
            <w:tcW w:w="960" w:type="dxa"/>
          </w:tcPr>
          <w:p w:rsidR="006D5CB4" w:rsidRDefault="006C0A67">
            <w:r>
              <w:t>$456.34</w:t>
            </w:r>
          </w:p>
        </w:tc>
        <w:tc>
          <w:tcPr>
            <w:tcW w:w="960" w:type="dxa"/>
          </w:tcPr>
          <w:p w:rsidR="006D5CB4" w:rsidRDefault="006C0A67">
            <w:r>
              <w:t>Net 45</w:t>
            </w:r>
          </w:p>
        </w:tc>
        <w:tc>
          <w:tcPr>
            <w:tcW w:w="960" w:type="dxa"/>
          </w:tcPr>
          <w:p w:rsidR="006D5CB4" w:rsidRDefault="006C0A67">
            <w:r>
              <w:t>$373.41</w:t>
            </w:r>
          </w:p>
        </w:tc>
        <w:tc>
          <w:tcPr>
            <w:tcW w:w="960" w:type="dxa"/>
          </w:tcPr>
          <w:p w:rsidR="006D5CB4" w:rsidRDefault="006C0A67">
            <w:r>
              <w:t>PO-84850</w:t>
            </w:r>
          </w:p>
        </w:tc>
        <w:tc>
          <w:tcPr>
            <w:tcW w:w="960" w:type="dxa"/>
          </w:tcPr>
          <w:p w:rsidR="006D5CB4" w:rsidRDefault="006C0A67">
            <w:r>
              <w:t>Unpaid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INV-3417</w:t>
            </w:r>
          </w:p>
        </w:tc>
        <w:tc>
          <w:tcPr>
            <w:tcW w:w="960" w:type="dxa"/>
          </w:tcPr>
          <w:p w:rsidR="006D5CB4" w:rsidRDefault="006C0A67">
            <w:r>
              <w:t>2024-06-17</w:t>
            </w:r>
          </w:p>
        </w:tc>
        <w:tc>
          <w:tcPr>
            <w:tcW w:w="960" w:type="dxa"/>
          </w:tcPr>
          <w:p w:rsidR="006D5CB4" w:rsidRDefault="006C0A67">
            <w:r>
              <w:t>Contreras Ltd</w:t>
            </w:r>
          </w:p>
        </w:tc>
        <w:tc>
          <w:tcPr>
            <w:tcW w:w="960" w:type="dxa"/>
          </w:tcPr>
          <w:p w:rsidR="006D5CB4" w:rsidRDefault="006C0A67">
            <w:r>
              <w:t>$1,798.89</w:t>
            </w:r>
          </w:p>
        </w:tc>
        <w:tc>
          <w:tcPr>
            <w:tcW w:w="960" w:type="dxa"/>
          </w:tcPr>
          <w:p w:rsidR="006D5CB4" w:rsidRDefault="006C0A67">
            <w:r>
              <w:t>$242.52</w:t>
            </w:r>
          </w:p>
        </w:tc>
        <w:tc>
          <w:tcPr>
            <w:tcW w:w="960" w:type="dxa"/>
          </w:tcPr>
          <w:p w:rsidR="006D5CB4" w:rsidRDefault="006C0A67">
            <w:r>
              <w:t>Net 45</w:t>
            </w:r>
          </w:p>
        </w:tc>
        <w:tc>
          <w:tcPr>
            <w:tcW w:w="960" w:type="dxa"/>
          </w:tcPr>
          <w:p w:rsidR="006D5CB4" w:rsidRDefault="006C0A67">
            <w:r>
              <w:t>$369.78</w:t>
            </w:r>
          </w:p>
        </w:tc>
        <w:tc>
          <w:tcPr>
            <w:tcW w:w="960" w:type="dxa"/>
          </w:tcPr>
          <w:p w:rsidR="006D5CB4" w:rsidRDefault="006C0A67">
            <w:r>
              <w:t>PO-30813</w:t>
            </w:r>
          </w:p>
        </w:tc>
        <w:tc>
          <w:tcPr>
            <w:tcW w:w="960" w:type="dxa"/>
          </w:tcPr>
          <w:p w:rsidR="006D5CB4" w:rsidRDefault="006C0A67">
            <w:r>
              <w:t>Unpaid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INV-8311</w:t>
            </w:r>
          </w:p>
        </w:tc>
        <w:tc>
          <w:tcPr>
            <w:tcW w:w="960" w:type="dxa"/>
          </w:tcPr>
          <w:p w:rsidR="006D5CB4" w:rsidRDefault="006C0A67">
            <w:r>
              <w:t>2024-05-23</w:t>
            </w:r>
          </w:p>
        </w:tc>
        <w:tc>
          <w:tcPr>
            <w:tcW w:w="960" w:type="dxa"/>
          </w:tcPr>
          <w:p w:rsidR="006D5CB4" w:rsidRDefault="006C0A67">
            <w:r>
              <w:t>Allen-Mayo</w:t>
            </w:r>
          </w:p>
        </w:tc>
        <w:tc>
          <w:tcPr>
            <w:tcW w:w="960" w:type="dxa"/>
          </w:tcPr>
          <w:p w:rsidR="006D5CB4" w:rsidRDefault="006C0A67">
            <w:r>
              <w:t>$332.06</w:t>
            </w:r>
          </w:p>
        </w:tc>
        <w:tc>
          <w:tcPr>
            <w:tcW w:w="960" w:type="dxa"/>
          </w:tcPr>
          <w:p w:rsidR="006D5CB4" w:rsidRDefault="006C0A67">
            <w:r>
              <w:t>$328.25</w:t>
            </w:r>
          </w:p>
        </w:tc>
        <w:tc>
          <w:tcPr>
            <w:tcW w:w="960" w:type="dxa"/>
          </w:tcPr>
          <w:p w:rsidR="006D5CB4" w:rsidRDefault="006C0A67">
            <w:r>
              <w:t>Net 45</w:t>
            </w:r>
          </w:p>
        </w:tc>
        <w:tc>
          <w:tcPr>
            <w:tcW w:w="960" w:type="dxa"/>
          </w:tcPr>
          <w:p w:rsidR="006D5CB4" w:rsidRDefault="006C0A67">
            <w:r>
              <w:t>$271.55</w:t>
            </w:r>
          </w:p>
        </w:tc>
        <w:tc>
          <w:tcPr>
            <w:tcW w:w="960" w:type="dxa"/>
          </w:tcPr>
          <w:p w:rsidR="006D5CB4" w:rsidRDefault="006C0A67">
            <w:r>
              <w:t>PO-34473</w:t>
            </w:r>
          </w:p>
        </w:tc>
        <w:tc>
          <w:tcPr>
            <w:tcW w:w="960" w:type="dxa"/>
          </w:tcPr>
          <w:p w:rsidR="006D5CB4" w:rsidRDefault="006C0A67">
            <w:r>
              <w:t>Pending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INV-9636</w:t>
            </w:r>
          </w:p>
        </w:tc>
        <w:tc>
          <w:tcPr>
            <w:tcW w:w="960" w:type="dxa"/>
          </w:tcPr>
          <w:p w:rsidR="006D5CB4" w:rsidRDefault="006C0A67">
            <w:r>
              <w:t>2024-05-03</w:t>
            </w:r>
          </w:p>
        </w:tc>
        <w:tc>
          <w:tcPr>
            <w:tcW w:w="960" w:type="dxa"/>
          </w:tcPr>
          <w:p w:rsidR="006D5CB4" w:rsidRDefault="006C0A67">
            <w:r>
              <w:t>Lucas, Shaffer and King</w:t>
            </w:r>
          </w:p>
        </w:tc>
        <w:tc>
          <w:tcPr>
            <w:tcW w:w="960" w:type="dxa"/>
          </w:tcPr>
          <w:p w:rsidR="006D5CB4" w:rsidRDefault="006C0A67">
            <w:r>
              <w:t>$6,259.26</w:t>
            </w:r>
          </w:p>
        </w:tc>
        <w:tc>
          <w:tcPr>
            <w:tcW w:w="960" w:type="dxa"/>
          </w:tcPr>
          <w:p w:rsidR="006D5CB4" w:rsidRDefault="006C0A67">
            <w:r>
              <w:t>$149.86</w:t>
            </w:r>
          </w:p>
        </w:tc>
        <w:tc>
          <w:tcPr>
            <w:tcW w:w="960" w:type="dxa"/>
          </w:tcPr>
          <w:p w:rsidR="006D5CB4" w:rsidRDefault="006C0A67">
            <w:r>
              <w:t xml:space="preserve">Net </w:t>
            </w:r>
            <w:r>
              <w:t>45</w:t>
            </w:r>
          </w:p>
        </w:tc>
        <w:tc>
          <w:tcPr>
            <w:tcW w:w="960" w:type="dxa"/>
          </w:tcPr>
          <w:p w:rsidR="006D5CB4" w:rsidRDefault="006C0A67">
            <w:r>
              <w:t>$416.03</w:t>
            </w:r>
          </w:p>
        </w:tc>
        <w:tc>
          <w:tcPr>
            <w:tcW w:w="960" w:type="dxa"/>
          </w:tcPr>
          <w:p w:rsidR="006D5CB4" w:rsidRDefault="006C0A67">
            <w:r>
              <w:t>PO-72301</w:t>
            </w:r>
          </w:p>
        </w:tc>
        <w:tc>
          <w:tcPr>
            <w:tcW w:w="960" w:type="dxa"/>
          </w:tcPr>
          <w:p w:rsidR="006D5CB4" w:rsidRDefault="006C0A67">
            <w:r>
              <w:t>Pending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INV-5309</w:t>
            </w:r>
          </w:p>
        </w:tc>
        <w:tc>
          <w:tcPr>
            <w:tcW w:w="960" w:type="dxa"/>
          </w:tcPr>
          <w:p w:rsidR="006D5CB4" w:rsidRDefault="006C0A67">
            <w:r>
              <w:t>2024-03-03</w:t>
            </w:r>
          </w:p>
        </w:tc>
        <w:tc>
          <w:tcPr>
            <w:tcW w:w="960" w:type="dxa"/>
          </w:tcPr>
          <w:p w:rsidR="006D5CB4" w:rsidRDefault="006C0A67">
            <w:r>
              <w:t>Sanchez-Coleman</w:t>
            </w:r>
          </w:p>
        </w:tc>
        <w:tc>
          <w:tcPr>
            <w:tcW w:w="960" w:type="dxa"/>
          </w:tcPr>
          <w:p w:rsidR="006D5CB4" w:rsidRDefault="006C0A67">
            <w:r>
              <w:t>$1,070.44</w:t>
            </w:r>
          </w:p>
        </w:tc>
        <w:tc>
          <w:tcPr>
            <w:tcW w:w="960" w:type="dxa"/>
          </w:tcPr>
          <w:p w:rsidR="006D5CB4" w:rsidRDefault="006C0A67">
            <w:r>
              <w:t>$86.65</w:t>
            </w:r>
          </w:p>
        </w:tc>
        <w:tc>
          <w:tcPr>
            <w:tcW w:w="960" w:type="dxa"/>
          </w:tcPr>
          <w:p w:rsidR="006D5CB4" w:rsidRDefault="006C0A67">
            <w:r>
              <w:t>Net 45</w:t>
            </w:r>
          </w:p>
        </w:tc>
        <w:tc>
          <w:tcPr>
            <w:tcW w:w="960" w:type="dxa"/>
          </w:tcPr>
          <w:p w:rsidR="006D5CB4" w:rsidRDefault="006C0A67">
            <w:r>
              <w:t>$433.81</w:t>
            </w:r>
          </w:p>
        </w:tc>
        <w:tc>
          <w:tcPr>
            <w:tcW w:w="960" w:type="dxa"/>
          </w:tcPr>
          <w:p w:rsidR="006D5CB4" w:rsidRDefault="006C0A67">
            <w:r>
              <w:t>PO-96084</w:t>
            </w:r>
          </w:p>
        </w:tc>
        <w:tc>
          <w:tcPr>
            <w:tcW w:w="960" w:type="dxa"/>
          </w:tcPr>
          <w:p w:rsidR="006D5CB4" w:rsidRDefault="006C0A67">
            <w:r>
              <w:t>Paid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INV-6881</w:t>
            </w:r>
          </w:p>
        </w:tc>
        <w:tc>
          <w:tcPr>
            <w:tcW w:w="960" w:type="dxa"/>
          </w:tcPr>
          <w:p w:rsidR="006D5CB4" w:rsidRDefault="006C0A67">
            <w:r>
              <w:t>2024-07-29</w:t>
            </w:r>
          </w:p>
        </w:tc>
        <w:tc>
          <w:tcPr>
            <w:tcW w:w="960" w:type="dxa"/>
          </w:tcPr>
          <w:p w:rsidR="006D5CB4" w:rsidRDefault="006C0A67">
            <w:r>
              <w:t>Young-Hall</w:t>
            </w:r>
          </w:p>
        </w:tc>
        <w:tc>
          <w:tcPr>
            <w:tcW w:w="960" w:type="dxa"/>
          </w:tcPr>
          <w:p w:rsidR="006D5CB4" w:rsidRDefault="006C0A67">
            <w:r>
              <w:t>$1,596.33</w:t>
            </w:r>
          </w:p>
        </w:tc>
        <w:tc>
          <w:tcPr>
            <w:tcW w:w="960" w:type="dxa"/>
          </w:tcPr>
          <w:p w:rsidR="006D5CB4" w:rsidRDefault="006C0A67">
            <w:r>
              <w:t>$205.01</w:t>
            </w:r>
          </w:p>
        </w:tc>
        <w:tc>
          <w:tcPr>
            <w:tcW w:w="960" w:type="dxa"/>
          </w:tcPr>
          <w:p w:rsidR="006D5CB4" w:rsidRDefault="006C0A67">
            <w:r>
              <w:t>Net 30</w:t>
            </w:r>
          </w:p>
        </w:tc>
        <w:tc>
          <w:tcPr>
            <w:tcW w:w="960" w:type="dxa"/>
          </w:tcPr>
          <w:p w:rsidR="006D5CB4" w:rsidRDefault="006C0A67">
            <w:r>
              <w:t>$369.88</w:t>
            </w:r>
          </w:p>
        </w:tc>
        <w:tc>
          <w:tcPr>
            <w:tcW w:w="960" w:type="dxa"/>
          </w:tcPr>
          <w:p w:rsidR="006D5CB4" w:rsidRDefault="006C0A67">
            <w:r>
              <w:t>PO-99226</w:t>
            </w:r>
          </w:p>
        </w:tc>
        <w:tc>
          <w:tcPr>
            <w:tcW w:w="960" w:type="dxa"/>
          </w:tcPr>
          <w:p w:rsidR="006D5CB4" w:rsidRDefault="006C0A67">
            <w:r>
              <w:t>Paid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INV-2223</w:t>
            </w:r>
          </w:p>
        </w:tc>
        <w:tc>
          <w:tcPr>
            <w:tcW w:w="960" w:type="dxa"/>
          </w:tcPr>
          <w:p w:rsidR="006D5CB4" w:rsidRDefault="006C0A67">
            <w:r>
              <w:t>2024-01-26</w:t>
            </w:r>
          </w:p>
        </w:tc>
        <w:tc>
          <w:tcPr>
            <w:tcW w:w="960" w:type="dxa"/>
          </w:tcPr>
          <w:p w:rsidR="006D5CB4" w:rsidRDefault="006C0A67">
            <w:r>
              <w:t>Clements-Peck</w:t>
            </w:r>
          </w:p>
        </w:tc>
        <w:tc>
          <w:tcPr>
            <w:tcW w:w="960" w:type="dxa"/>
          </w:tcPr>
          <w:p w:rsidR="006D5CB4" w:rsidRDefault="006C0A67">
            <w:r>
              <w:t>$5,228.40</w:t>
            </w:r>
          </w:p>
        </w:tc>
        <w:tc>
          <w:tcPr>
            <w:tcW w:w="960" w:type="dxa"/>
          </w:tcPr>
          <w:p w:rsidR="006D5CB4" w:rsidRDefault="006C0A67">
            <w:r>
              <w:t>$379.74</w:t>
            </w:r>
          </w:p>
        </w:tc>
        <w:tc>
          <w:tcPr>
            <w:tcW w:w="960" w:type="dxa"/>
          </w:tcPr>
          <w:p w:rsidR="006D5CB4" w:rsidRDefault="006C0A67">
            <w:r>
              <w:t>Net 15</w:t>
            </w:r>
          </w:p>
        </w:tc>
        <w:tc>
          <w:tcPr>
            <w:tcW w:w="960" w:type="dxa"/>
          </w:tcPr>
          <w:p w:rsidR="006D5CB4" w:rsidRDefault="006C0A67">
            <w:r>
              <w:t>$91.36</w:t>
            </w:r>
          </w:p>
        </w:tc>
        <w:tc>
          <w:tcPr>
            <w:tcW w:w="960" w:type="dxa"/>
          </w:tcPr>
          <w:p w:rsidR="006D5CB4" w:rsidRDefault="006C0A67">
            <w:r>
              <w:t>PO-65386</w:t>
            </w:r>
          </w:p>
        </w:tc>
        <w:tc>
          <w:tcPr>
            <w:tcW w:w="960" w:type="dxa"/>
          </w:tcPr>
          <w:p w:rsidR="006D5CB4" w:rsidRDefault="006C0A67">
            <w:r>
              <w:t>Paid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INV-3532</w:t>
            </w:r>
          </w:p>
        </w:tc>
        <w:tc>
          <w:tcPr>
            <w:tcW w:w="960" w:type="dxa"/>
          </w:tcPr>
          <w:p w:rsidR="006D5CB4" w:rsidRDefault="006C0A67">
            <w:r>
              <w:t>2024-08-31</w:t>
            </w:r>
          </w:p>
        </w:tc>
        <w:tc>
          <w:tcPr>
            <w:tcW w:w="960" w:type="dxa"/>
          </w:tcPr>
          <w:p w:rsidR="006D5CB4" w:rsidRDefault="006C0A67">
            <w:r>
              <w:t>Coleman-Grant</w:t>
            </w:r>
          </w:p>
        </w:tc>
        <w:tc>
          <w:tcPr>
            <w:tcW w:w="960" w:type="dxa"/>
          </w:tcPr>
          <w:p w:rsidR="006D5CB4" w:rsidRDefault="006C0A67">
            <w:r>
              <w:t>$1,964.85</w:t>
            </w:r>
          </w:p>
        </w:tc>
        <w:tc>
          <w:tcPr>
            <w:tcW w:w="960" w:type="dxa"/>
          </w:tcPr>
          <w:p w:rsidR="006D5CB4" w:rsidRDefault="006C0A67">
            <w:r>
              <w:t>$53.19</w:t>
            </w:r>
          </w:p>
        </w:tc>
        <w:tc>
          <w:tcPr>
            <w:tcW w:w="960" w:type="dxa"/>
          </w:tcPr>
          <w:p w:rsidR="006D5CB4" w:rsidRDefault="006C0A67">
            <w:r>
              <w:t>Net 30</w:t>
            </w:r>
          </w:p>
        </w:tc>
        <w:tc>
          <w:tcPr>
            <w:tcW w:w="960" w:type="dxa"/>
          </w:tcPr>
          <w:p w:rsidR="006D5CB4" w:rsidRDefault="006C0A67">
            <w:r>
              <w:t>$77.45</w:t>
            </w:r>
          </w:p>
        </w:tc>
        <w:tc>
          <w:tcPr>
            <w:tcW w:w="960" w:type="dxa"/>
          </w:tcPr>
          <w:p w:rsidR="006D5CB4" w:rsidRDefault="006C0A67">
            <w:r>
              <w:t>PO-19828</w:t>
            </w:r>
          </w:p>
        </w:tc>
        <w:tc>
          <w:tcPr>
            <w:tcW w:w="960" w:type="dxa"/>
          </w:tcPr>
          <w:p w:rsidR="006D5CB4" w:rsidRDefault="006C0A67">
            <w:r>
              <w:t>Paid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INV-9531</w:t>
            </w:r>
          </w:p>
        </w:tc>
        <w:tc>
          <w:tcPr>
            <w:tcW w:w="960" w:type="dxa"/>
          </w:tcPr>
          <w:p w:rsidR="006D5CB4" w:rsidRDefault="006C0A67">
            <w:r>
              <w:t>2024-04-17</w:t>
            </w:r>
          </w:p>
        </w:tc>
        <w:tc>
          <w:tcPr>
            <w:tcW w:w="960" w:type="dxa"/>
          </w:tcPr>
          <w:p w:rsidR="006D5CB4" w:rsidRDefault="006C0A67">
            <w:r>
              <w:t>Garner Ltd</w:t>
            </w:r>
          </w:p>
        </w:tc>
        <w:tc>
          <w:tcPr>
            <w:tcW w:w="960" w:type="dxa"/>
          </w:tcPr>
          <w:p w:rsidR="006D5CB4" w:rsidRDefault="006C0A67">
            <w:r>
              <w:t>$1,846.36</w:t>
            </w:r>
          </w:p>
        </w:tc>
        <w:tc>
          <w:tcPr>
            <w:tcW w:w="960" w:type="dxa"/>
          </w:tcPr>
          <w:p w:rsidR="006D5CB4" w:rsidRDefault="006C0A67">
            <w:r>
              <w:t>$133.00</w:t>
            </w:r>
          </w:p>
        </w:tc>
        <w:tc>
          <w:tcPr>
            <w:tcW w:w="960" w:type="dxa"/>
          </w:tcPr>
          <w:p w:rsidR="006D5CB4" w:rsidRDefault="006C0A67">
            <w:r>
              <w:t>Due on Receipt</w:t>
            </w:r>
          </w:p>
        </w:tc>
        <w:tc>
          <w:tcPr>
            <w:tcW w:w="960" w:type="dxa"/>
          </w:tcPr>
          <w:p w:rsidR="006D5CB4" w:rsidRDefault="006C0A67">
            <w:r>
              <w:t>$125.13</w:t>
            </w:r>
          </w:p>
        </w:tc>
        <w:tc>
          <w:tcPr>
            <w:tcW w:w="960" w:type="dxa"/>
          </w:tcPr>
          <w:p w:rsidR="006D5CB4" w:rsidRDefault="006C0A67">
            <w:r>
              <w:t>PO-73496</w:t>
            </w:r>
          </w:p>
        </w:tc>
        <w:tc>
          <w:tcPr>
            <w:tcW w:w="960" w:type="dxa"/>
          </w:tcPr>
          <w:p w:rsidR="006D5CB4" w:rsidRDefault="006C0A67">
            <w:r>
              <w:t>Paid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lastRenderedPageBreak/>
              <w:t>INV-8648</w:t>
            </w:r>
          </w:p>
        </w:tc>
        <w:tc>
          <w:tcPr>
            <w:tcW w:w="960" w:type="dxa"/>
          </w:tcPr>
          <w:p w:rsidR="006D5CB4" w:rsidRDefault="006C0A67">
            <w:r>
              <w:t>2024-05-12</w:t>
            </w:r>
          </w:p>
        </w:tc>
        <w:tc>
          <w:tcPr>
            <w:tcW w:w="960" w:type="dxa"/>
          </w:tcPr>
          <w:p w:rsidR="006D5CB4" w:rsidRDefault="006C0A67">
            <w:r>
              <w:t>Hall, Leonard and Roach</w:t>
            </w:r>
          </w:p>
        </w:tc>
        <w:tc>
          <w:tcPr>
            <w:tcW w:w="960" w:type="dxa"/>
          </w:tcPr>
          <w:p w:rsidR="006D5CB4" w:rsidRDefault="006C0A67">
            <w:r>
              <w:t>$5,461.97</w:t>
            </w:r>
          </w:p>
        </w:tc>
        <w:tc>
          <w:tcPr>
            <w:tcW w:w="960" w:type="dxa"/>
          </w:tcPr>
          <w:p w:rsidR="006D5CB4" w:rsidRDefault="006C0A67">
            <w:r>
              <w:t>$122.65</w:t>
            </w:r>
          </w:p>
        </w:tc>
        <w:tc>
          <w:tcPr>
            <w:tcW w:w="960" w:type="dxa"/>
          </w:tcPr>
          <w:p w:rsidR="006D5CB4" w:rsidRDefault="006C0A67">
            <w:r>
              <w:t>Net 15</w:t>
            </w:r>
          </w:p>
        </w:tc>
        <w:tc>
          <w:tcPr>
            <w:tcW w:w="960" w:type="dxa"/>
          </w:tcPr>
          <w:p w:rsidR="006D5CB4" w:rsidRDefault="006C0A67">
            <w:r>
              <w:t>$174.18</w:t>
            </w:r>
          </w:p>
        </w:tc>
        <w:tc>
          <w:tcPr>
            <w:tcW w:w="960" w:type="dxa"/>
          </w:tcPr>
          <w:p w:rsidR="006D5CB4" w:rsidRDefault="006C0A67">
            <w:r>
              <w:t>PO-33779</w:t>
            </w:r>
          </w:p>
        </w:tc>
        <w:tc>
          <w:tcPr>
            <w:tcW w:w="960" w:type="dxa"/>
          </w:tcPr>
          <w:p w:rsidR="006D5CB4" w:rsidRDefault="006C0A67">
            <w:r>
              <w:t>Paid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INV-2397</w:t>
            </w:r>
          </w:p>
        </w:tc>
        <w:tc>
          <w:tcPr>
            <w:tcW w:w="960" w:type="dxa"/>
          </w:tcPr>
          <w:p w:rsidR="006D5CB4" w:rsidRDefault="006C0A67">
            <w:r>
              <w:t>2024-03-12</w:t>
            </w:r>
          </w:p>
        </w:tc>
        <w:tc>
          <w:tcPr>
            <w:tcW w:w="960" w:type="dxa"/>
          </w:tcPr>
          <w:p w:rsidR="006D5CB4" w:rsidRDefault="006C0A67">
            <w:r>
              <w:t>Johnson-Juarez</w:t>
            </w:r>
          </w:p>
        </w:tc>
        <w:tc>
          <w:tcPr>
            <w:tcW w:w="960" w:type="dxa"/>
          </w:tcPr>
          <w:p w:rsidR="006D5CB4" w:rsidRDefault="006C0A67">
            <w:r>
              <w:t>$9,363.73</w:t>
            </w:r>
          </w:p>
        </w:tc>
        <w:tc>
          <w:tcPr>
            <w:tcW w:w="960" w:type="dxa"/>
          </w:tcPr>
          <w:p w:rsidR="006D5CB4" w:rsidRDefault="006C0A67">
            <w:r>
              <w:t>$233.06</w:t>
            </w:r>
          </w:p>
        </w:tc>
        <w:tc>
          <w:tcPr>
            <w:tcW w:w="960" w:type="dxa"/>
          </w:tcPr>
          <w:p w:rsidR="006D5CB4" w:rsidRDefault="006C0A67">
            <w:r>
              <w:t>Net 30</w:t>
            </w:r>
          </w:p>
        </w:tc>
        <w:tc>
          <w:tcPr>
            <w:tcW w:w="960" w:type="dxa"/>
          </w:tcPr>
          <w:p w:rsidR="006D5CB4" w:rsidRDefault="006C0A67">
            <w:r>
              <w:t>$190.54</w:t>
            </w:r>
          </w:p>
        </w:tc>
        <w:tc>
          <w:tcPr>
            <w:tcW w:w="960" w:type="dxa"/>
          </w:tcPr>
          <w:p w:rsidR="006D5CB4" w:rsidRDefault="006C0A67">
            <w:r>
              <w:t>PO-99790</w:t>
            </w:r>
          </w:p>
        </w:tc>
        <w:tc>
          <w:tcPr>
            <w:tcW w:w="960" w:type="dxa"/>
          </w:tcPr>
          <w:p w:rsidR="006D5CB4" w:rsidRDefault="006C0A67">
            <w:r>
              <w:t>Paid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INV-8529</w:t>
            </w:r>
          </w:p>
        </w:tc>
        <w:tc>
          <w:tcPr>
            <w:tcW w:w="960" w:type="dxa"/>
          </w:tcPr>
          <w:p w:rsidR="006D5CB4" w:rsidRDefault="006C0A67">
            <w:r>
              <w:t>2024-07-18</w:t>
            </w:r>
          </w:p>
        </w:tc>
        <w:tc>
          <w:tcPr>
            <w:tcW w:w="960" w:type="dxa"/>
          </w:tcPr>
          <w:p w:rsidR="006D5CB4" w:rsidRDefault="006C0A67">
            <w:r>
              <w:t>Anthony-Ramirez</w:t>
            </w:r>
          </w:p>
        </w:tc>
        <w:tc>
          <w:tcPr>
            <w:tcW w:w="960" w:type="dxa"/>
          </w:tcPr>
          <w:p w:rsidR="006D5CB4" w:rsidRDefault="006C0A67">
            <w:r>
              <w:t>$5,040.26</w:t>
            </w:r>
          </w:p>
        </w:tc>
        <w:tc>
          <w:tcPr>
            <w:tcW w:w="960" w:type="dxa"/>
          </w:tcPr>
          <w:p w:rsidR="006D5CB4" w:rsidRDefault="006C0A67">
            <w:r>
              <w:t>$400.15</w:t>
            </w:r>
          </w:p>
        </w:tc>
        <w:tc>
          <w:tcPr>
            <w:tcW w:w="960" w:type="dxa"/>
          </w:tcPr>
          <w:p w:rsidR="006D5CB4" w:rsidRDefault="006C0A67">
            <w:r>
              <w:t>Net 30</w:t>
            </w:r>
          </w:p>
        </w:tc>
        <w:tc>
          <w:tcPr>
            <w:tcW w:w="960" w:type="dxa"/>
          </w:tcPr>
          <w:p w:rsidR="006D5CB4" w:rsidRDefault="006C0A67">
            <w:r>
              <w:t>$337.85</w:t>
            </w:r>
          </w:p>
        </w:tc>
        <w:tc>
          <w:tcPr>
            <w:tcW w:w="960" w:type="dxa"/>
          </w:tcPr>
          <w:p w:rsidR="006D5CB4" w:rsidRDefault="006C0A67">
            <w:r>
              <w:t>PO-21546</w:t>
            </w:r>
          </w:p>
        </w:tc>
        <w:tc>
          <w:tcPr>
            <w:tcW w:w="960" w:type="dxa"/>
          </w:tcPr>
          <w:p w:rsidR="006D5CB4" w:rsidRDefault="006C0A67">
            <w:r>
              <w:t>Paid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INV-3749</w:t>
            </w:r>
          </w:p>
        </w:tc>
        <w:tc>
          <w:tcPr>
            <w:tcW w:w="960" w:type="dxa"/>
          </w:tcPr>
          <w:p w:rsidR="006D5CB4" w:rsidRDefault="006C0A67">
            <w:r>
              <w:t>2025-01-03</w:t>
            </w:r>
          </w:p>
        </w:tc>
        <w:tc>
          <w:tcPr>
            <w:tcW w:w="960" w:type="dxa"/>
          </w:tcPr>
          <w:p w:rsidR="006D5CB4" w:rsidRDefault="006C0A67">
            <w:r>
              <w:t>Woods, Jackson and Campbell</w:t>
            </w:r>
          </w:p>
        </w:tc>
        <w:tc>
          <w:tcPr>
            <w:tcW w:w="960" w:type="dxa"/>
          </w:tcPr>
          <w:p w:rsidR="006D5CB4" w:rsidRDefault="006C0A67">
            <w:r>
              <w:t>$755.29</w:t>
            </w:r>
          </w:p>
        </w:tc>
        <w:tc>
          <w:tcPr>
            <w:tcW w:w="960" w:type="dxa"/>
          </w:tcPr>
          <w:p w:rsidR="006D5CB4" w:rsidRDefault="006C0A67">
            <w:r>
              <w:t>$197.02</w:t>
            </w:r>
          </w:p>
        </w:tc>
        <w:tc>
          <w:tcPr>
            <w:tcW w:w="960" w:type="dxa"/>
          </w:tcPr>
          <w:p w:rsidR="006D5CB4" w:rsidRDefault="006C0A67">
            <w:r>
              <w:t>Due on Receipt</w:t>
            </w:r>
          </w:p>
        </w:tc>
        <w:tc>
          <w:tcPr>
            <w:tcW w:w="960" w:type="dxa"/>
          </w:tcPr>
          <w:p w:rsidR="006D5CB4" w:rsidRDefault="006C0A67">
            <w:r>
              <w:t>$351.13</w:t>
            </w:r>
          </w:p>
        </w:tc>
        <w:tc>
          <w:tcPr>
            <w:tcW w:w="960" w:type="dxa"/>
          </w:tcPr>
          <w:p w:rsidR="006D5CB4" w:rsidRDefault="006C0A67">
            <w:r>
              <w:t>PO-71413</w:t>
            </w:r>
          </w:p>
        </w:tc>
        <w:tc>
          <w:tcPr>
            <w:tcW w:w="960" w:type="dxa"/>
          </w:tcPr>
          <w:p w:rsidR="006D5CB4" w:rsidRDefault="006C0A67">
            <w:r>
              <w:t>Unpaid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INV-7393</w:t>
            </w:r>
          </w:p>
        </w:tc>
        <w:tc>
          <w:tcPr>
            <w:tcW w:w="960" w:type="dxa"/>
          </w:tcPr>
          <w:p w:rsidR="006D5CB4" w:rsidRDefault="006C0A67">
            <w:r>
              <w:t>2024-06-16</w:t>
            </w:r>
          </w:p>
        </w:tc>
        <w:tc>
          <w:tcPr>
            <w:tcW w:w="960" w:type="dxa"/>
          </w:tcPr>
          <w:p w:rsidR="006D5CB4" w:rsidRDefault="006C0A67">
            <w:r>
              <w:t>Orozco, Reed and Ramirez</w:t>
            </w:r>
          </w:p>
        </w:tc>
        <w:tc>
          <w:tcPr>
            <w:tcW w:w="960" w:type="dxa"/>
          </w:tcPr>
          <w:p w:rsidR="006D5CB4" w:rsidRDefault="006C0A67">
            <w:r>
              <w:t>$3,708.21</w:t>
            </w:r>
          </w:p>
        </w:tc>
        <w:tc>
          <w:tcPr>
            <w:tcW w:w="960" w:type="dxa"/>
          </w:tcPr>
          <w:p w:rsidR="006D5CB4" w:rsidRDefault="006C0A67">
            <w:r>
              <w:t>$259.13</w:t>
            </w:r>
          </w:p>
        </w:tc>
        <w:tc>
          <w:tcPr>
            <w:tcW w:w="960" w:type="dxa"/>
          </w:tcPr>
          <w:p w:rsidR="006D5CB4" w:rsidRDefault="006C0A67">
            <w:r>
              <w:t>Net 15</w:t>
            </w:r>
          </w:p>
        </w:tc>
        <w:tc>
          <w:tcPr>
            <w:tcW w:w="960" w:type="dxa"/>
          </w:tcPr>
          <w:p w:rsidR="006D5CB4" w:rsidRDefault="006C0A67">
            <w:r>
              <w:t>$392.76</w:t>
            </w:r>
          </w:p>
        </w:tc>
        <w:tc>
          <w:tcPr>
            <w:tcW w:w="960" w:type="dxa"/>
          </w:tcPr>
          <w:p w:rsidR="006D5CB4" w:rsidRDefault="006C0A67">
            <w:r>
              <w:t>PO-21952</w:t>
            </w:r>
          </w:p>
        </w:tc>
        <w:tc>
          <w:tcPr>
            <w:tcW w:w="960" w:type="dxa"/>
          </w:tcPr>
          <w:p w:rsidR="006D5CB4" w:rsidRDefault="006C0A67">
            <w:r>
              <w:t>Unpaid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INV-5255</w:t>
            </w:r>
          </w:p>
        </w:tc>
        <w:tc>
          <w:tcPr>
            <w:tcW w:w="960" w:type="dxa"/>
          </w:tcPr>
          <w:p w:rsidR="006D5CB4" w:rsidRDefault="006C0A67">
            <w:r>
              <w:t>2024-03-03</w:t>
            </w:r>
          </w:p>
        </w:tc>
        <w:tc>
          <w:tcPr>
            <w:tcW w:w="960" w:type="dxa"/>
          </w:tcPr>
          <w:p w:rsidR="006D5CB4" w:rsidRDefault="006C0A67">
            <w:r>
              <w:t>Brewer-Smith</w:t>
            </w:r>
          </w:p>
        </w:tc>
        <w:tc>
          <w:tcPr>
            <w:tcW w:w="960" w:type="dxa"/>
          </w:tcPr>
          <w:p w:rsidR="006D5CB4" w:rsidRDefault="006C0A67">
            <w:r>
              <w:t>$257.46</w:t>
            </w:r>
          </w:p>
        </w:tc>
        <w:tc>
          <w:tcPr>
            <w:tcW w:w="960" w:type="dxa"/>
          </w:tcPr>
          <w:p w:rsidR="006D5CB4" w:rsidRDefault="006C0A67">
            <w:r>
              <w:t>$417.76</w:t>
            </w:r>
          </w:p>
        </w:tc>
        <w:tc>
          <w:tcPr>
            <w:tcW w:w="960" w:type="dxa"/>
          </w:tcPr>
          <w:p w:rsidR="006D5CB4" w:rsidRDefault="006C0A67">
            <w:r>
              <w:t>Net 45</w:t>
            </w:r>
          </w:p>
        </w:tc>
        <w:tc>
          <w:tcPr>
            <w:tcW w:w="960" w:type="dxa"/>
          </w:tcPr>
          <w:p w:rsidR="006D5CB4" w:rsidRDefault="006C0A67">
            <w:r>
              <w:t>$279.87</w:t>
            </w:r>
          </w:p>
        </w:tc>
        <w:tc>
          <w:tcPr>
            <w:tcW w:w="960" w:type="dxa"/>
          </w:tcPr>
          <w:p w:rsidR="006D5CB4" w:rsidRDefault="006C0A67">
            <w:r>
              <w:t>PO-20707</w:t>
            </w:r>
          </w:p>
        </w:tc>
        <w:tc>
          <w:tcPr>
            <w:tcW w:w="960" w:type="dxa"/>
          </w:tcPr>
          <w:p w:rsidR="006D5CB4" w:rsidRDefault="006C0A67">
            <w:r>
              <w:t>Pending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INV-7301</w:t>
            </w:r>
          </w:p>
        </w:tc>
        <w:tc>
          <w:tcPr>
            <w:tcW w:w="960" w:type="dxa"/>
          </w:tcPr>
          <w:p w:rsidR="006D5CB4" w:rsidRDefault="006C0A67">
            <w:r>
              <w:t>2024-05-27</w:t>
            </w:r>
          </w:p>
        </w:tc>
        <w:tc>
          <w:tcPr>
            <w:tcW w:w="960" w:type="dxa"/>
          </w:tcPr>
          <w:p w:rsidR="006D5CB4" w:rsidRDefault="006C0A67">
            <w:r>
              <w:t xml:space="preserve">Dixon, Mcmahon and </w:t>
            </w:r>
            <w:r>
              <w:t>Collins</w:t>
            </w:r>
          </w:p>
        </w:tc>
        <w:tc>
          <w:tcPr>
            <w:tcW w:w="960" w:type="dxa"/>
          </w:tcPr>
          <w:p w:rsidR="006D5CB4" w:rsidRDefault="006C0A67">
            <w:r>
              <w:t>$7,085.66</w:t>
            </w:r>
          </w:p>
        </w:tc>
        <w:tc>
          <w:tcPr>
            <w:tcW w:w="960" w:type="dxa"/>
          </w:tcPr>
          <w:p w:rsidR="006D5CB4" w:rsidRDefault="006C0A67">
            <w:r>
              <w:t>$173.82</w:t>
            </w:r>
          </w:p>
        </w:tc>
        <w:tc>
          <w:tcPr>
            <w:tcW w:w="960" w:type="dxa"/>
          </w:tcPr>
          <w:p w:rsidR="006D5CB4" w:rsidRDefault="006C0A67">
            <w:r>
              <w:t>Net 15</w:t>
            </w:r>
          </w:p>
        </w:tc>
        <w:tc>
          <w:tcPr>
            <w:tcW w:w="960" w:type="dxa"/>
          </w:tcPr>
          <w:p w:rsidR="006D5CB4" w:rsidRDefault="006C0A67">
            <w:r>
              <w:t>$448.53</w:t>
            </w:r>
          </w:p>
        </w:tc>
        <w:tc>
          <w:tcPr>
            <w:tcW w:w="960" w:type="dxa"/>
          </w:tcPr>
          <w:p w:rsidR="006D5CB4" w:rsidRDefault="006C0A67">
            <w:r>
              <w:t>PO-44547</w:t>
            </w:r>
          </w:p>
        </w:tc>
        <w:tc>
          <w:tcPr>
            <w:tcW w:w="960" w:type="dxa"/>
          </w:tcPr>
          <w:p w:rsidR="006D5CB4" w:rsidRDefault="006C0A67">
            <w:r>
              <w:t>Unpaid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INV-6086</w:t>
            </w:r>
          </w:p>
        </w:tc>
        <w:tc>
          <w:tcPr>
            <w:tcW w:w="960" w:type="dxa"/>
          </w:tcPr>
          <w:p w:rsidR="006D5CB4" w:rsidRDefault="006C0A67">
            <w:r>
              <w:t>2024-03-31</w:t>
            </w:r>
          </w:p>
        </w:tc>
        <w:tc>
          <w:tcPr>
            <w:tcW w:w="960" w:type="dxa"/>
          </w:tcPr>
          <w:p w:rsidR="006D5CB4" w:rsidRDefault="006C0A67">
            <w:r>
              <w:t>Martin, Mclaughlin and Jackson</w:t>
            </w:r>
          </w:p>
        </w:tc>
        <w:tc>
          <w:tcPr>
            <w:tcW w:w="960" w:type="dxa"/>
          </w:tcPr>
          <w:p w:rsidR="006D5CB4" w:rsidRDefault="006C0A67">
            <w:r>
              <w:t>$7,938.32</w:t>
            </w:r>
          </w:p>
        </w:tc>
        <w:tc>
          <w:tcPr>
            <w:tcW w:w="960" w:type="dxa"/>
          </w:tcPr>
          <w:p w:rsidR="006D5CB4" w:rsidRDefault="006C0A67">
            <w:r>
              <w:t>$162.76</w:t>
            </w:r>
          </w:p>
        </w:tc>
        <w:tc>
          <w:tcPr>
            <w:tcW w:w="960" w:type="dxa"/>
          </w:tcPr>
          <w:p w:rsidR="006D5CB4" w:rsidRDefault="006C0A67">
            <w:r>
              <w:t>Net 15</w:t>
            </w:r>
          </w:p>
        </w:tc>
        <w:tc>
          <w:tcPr>
            <w:tcW w:w="960" w:type="dxa"/>
          </w:tcPr>
          <w:p w:rsidR="006D5CB4" w:rsidRDefault="006C0A67">
            <w:r>
              <w:t>$190.52</w:t>
            </w:r>
          </w:p>
        </w:tc>
        <w:tc>
          <w:tcPr>
            <w:tcW w:w="960" w:type="dxa"/>
          </w:tcPr>
          <w:p w:rsidR="006D5CB4" w:rsidRDefault="006C0A67">
            <w:r>
              <w:t>PO-22482</w:t>
            </w:r>
          </w:p>
        </w:tc>
        <w:tc>
          <w:tcPr>
            <w:tcW w:w="960" w:type="dxa"/>
          </w:tcPr>
          <w:p w:rsidR="006D5CB4" w:rsidRDefault="006C0A67">
            <w:r>
              <w:t>Unpaid</w:t>
            </w:r>
          </w:p>
        </w:tc>
      </w:tr>
      <w:tr w:rsidR="006D5CB4">
        <w:tc>
          <w:tcPr>
            <w:tcW w:w="960" w:type="dxa"/>
          </w:tcPr>
          <w:p w:rsidR="006D5CB4" w:rsidRDefault="006C0A67">
            <w:r>
              <w:t>INV-1822</w:t>
            </w:r>
          </w:p>
        </w:tc>
        <w:tc>
          <w:tcPr>
            <w:tcW w:w="960" w:type="dxa"/>
          </w:tcPr>
          <w:p w:rsidR="006D5CB4" w:rsidRDefault="006C0A67">
            <w:r>
              <w:t>2024-03-20</w:t>
            </w:r>
          </w:p>
        </w:tc>
        <w:tc>
          <w:tcPr>
            <w:tcW w:w="960" w:type="dxa"/>
          </w:tcPr>
          <w:p w:rsidR="006D5CB4" w:rsidRDefault="006C0A67">
            <w:r>
              <w:t>Campos Ltd</w:t>
            </w:r>
          </w:p>
        </w:tc>
        <w:tc>
          <w:tcPr>
            <w:tcW w:w="960" w:type="dxa"/>
          </w:tcPr>
          <w:p w:rsidR="006D5CB4" w:rsidRDefault="006C0A67">
            <w:r>
              <w:t>$981.27</w:t>
            </w:r>
          </w:p>
        </w:tc>
        <w:tc>
          <w:tcPr>
            <w:tcW w:w="960" w:type="dxa"/>
          </w:tcPr>
          <w:p w:rsidR="006D5CB4" w:rsidRDefault="006C0A67">
            <w:r>
              <w:t>$299.43</w:t>
            </w:r>
          </w:p>
        </w:tc>
        <w:tc>
          <w:tcPr>
            <w:tcW w:w="960" w:type="dxa"/>
          </w:tcPr>
          <w:p w:rsidR="006D5CB4" w:rsidRDefault="006C0A67">
            <w:r>
              <w:t>Net 45</w:t>
            </w:r>
          </w:p>
        </w:tc>
        <w:tc>
          <w:tcPr>
            <w:tcW w:w="960" w:type="dxa"/>
          </w:tcPr>
          <w:p w:rsidR="006D5CB4" w:rsidRDefault="006C0A67">
            <w:r>
              <w:t>$146.84</w:t>
            </w:r>
          </w:p>
        </w:tc>
        <w:tc>
          <w:tcPr>
            <w:tcW w:w="960" w:type="dxa"/>
          </w:tcPr>
          <w:p w:rsidR="006D5CB4" w:rsidRDefault="006C0A67">
            <w:r>
              <w:t>PO-61608</w:t>
            </w:r>
          </w:p>
        </w:tc>
        <w:tc>
          <w:tcPr>
            <w:tcW w:w="960" w:type="dxa"/>
          </w:tcPr>
          <w:p w:rsidR="006D5CB4" w:rsidRDefault="006C0A67">
            <w:r>
              <w:t>Pending</w:t>
            </w:r>
          </w:p>
        </w:tc>
      </w:tr>
    </w:tbl>
    <w:p w:rsidR="006C0A67" w:rsidRDefault="006C0A67"/>
    <w:sectPr w:rsidR="006C0A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0A67"/>
    <w:rsid w:val="006D5CB4"/>
    <w:rsid w:val="006F0B1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577D42"/>
  <w14:defaultImageDpi w14:val="300"/>
  <w15:docId w15:val="{C0969B24-11C4-4018-AE23-345F1C90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B66ABE-7AD0-480C-8AFE-34AC2BCD6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2025-01-13T01:28:00Z</dcterms:modified>
  <cp:category/>
</cp:coreProperties>
</file>