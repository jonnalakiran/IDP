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FD" w:rsidRDefault="00663CDA">
      <w:pPr>
        <w:pStyle w:val="Heading1"/>
      </w:pPr>
      <w:r>
        <w:t>Invoice Data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843"/>
        <w:gridCol w:w="1186"/>
        <w:gridCol w:w="1066"/>
        <w:gridCol w:w="914"/>
        <w:gridCol w:w="973"/>
        <w:gridCol w:w="976"/>
        <w:gridCol w:w="1005"/>
        <w:gridCol w:w="973"/>
      </w:tblGrid>
      <w:tr w:rsidR="00831BFD">
        <w:tc>
          <w:tcPr>
            <w:tcW w:w="960" w:type="dxa"/>
          </w:tcPr>
          <w:p w:rsidR="00831BFD" w:rsidRDefault="00663CDA">
            <w:r>
              <w:t>Invoice Number</w:t>
            </w:r>
          </w:p>
        </w:tc>
        <w:tc>
          <w:tcPr>
            <w:tcW w:w="960" w:type="dxa"/>
          </w:tcPr>
          <w:p w:rsidR="00831BFD" w:rsidRDefault="00663CDA">
            <w:r>
              <w:t>Invoice Date</w:t>
            </w:r>
          </w:p>
        </w:tc>
        <w:tc>
          <w:tcPr>
            <w:tcW w:w="960" w:type="dxa"/>
          </w:tcPr>
          <w:p w:rsidR="00831BFD" w:rsidRDefault="00663CDA">
            <w:r>
              <w:t>Vendor Name</w:t>
            </w:r>
          </w:p>
        </w:tc>
        <w:tc>
          <w:tcPr>
            <w:tcW w:w="960" w:type="dxa"/>
          </w:tcPr>
          <w:p w:rsidR="00831BFD" w:rsidRDefault="00663CDA">
            <w:r>
              <w:t>Total Amount</w:t>
            </w:r>
          </w:p>
        </w:tc>
        <w:tc>
          <w:tcPr>
            <w:tcW w:w="960" w:type="dxa"/>
          </w:tcPr>
          <w:p w:rsidR="00831BFD" w:rsidRDefault="00663CDA">
            <w:r>
              <w:t>Tax Amount</w:t>
            </w:r>
          </w:p>
        </w:tc>
        <w:tc>
          <w:tcPr>
            <w:tcW w:w="960" w:type="dxa"/>
          </w:tcPr>
          <w:p w:rsidR="00831BFD" w:rsidRDefault="00663CDA">
            <w:r>
              <w:t>Payment Terms</w:t>
            </w:r>
          </w:p>
        </w:tc>
        <w:tc>
          <w:tcPr>
            <w:tcW w:w="960" w:type="dxa"/>
          </w:tcPr>
          <w:p w:rsidR="00831BFD" w:rsidRDefault="00663CDA">
            <w:r>
              <w:t>Discount Amount</w:t>
            </w:r>
          </w:p>
        </w:tc>
        <w:tc>
          <w:tcPr>
            <w:tcW w:w="960" w:type="dxa"/>
          </w:tcPr>
          <w:p w:rsidR="00831BFD" w:rsidRDefault="00663CDA">
            <w:r>
              <w:t>Purchase Order Number</w:t>
            </w:r>
          </w:p>
        </w:tc>
        <w:tc>
          <w:tcPr>
            <w:tcW w:w="960" w:type="dxa"/>
          </w:tcPr>
          <w:p w:rsidR="00831BFD" w:rsidRDefault="00663CDA">
            <w:r>
              <w:t>Payment Status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INV-7606</w:t>
            </w:r>
          </w:p>
        </w:tc>
        <w:tc>
          <w:tcPr>
            <w:tcW w:w="960" w:type="dxa"/>
          </w:tcPr>
          <w:p w:rsidR="00831BFD" w:rsidRDefault="00663CDA">
            <w:r>
              <w:t>2024-11-19</w:t>
            </w:r>
          </w:p>
        </w:tc>
        <w:tc>
          <w:tcPr>
            <w:tcW w:w="960" w:type="dxa"/>
          </w:tcPr>
          <w:p w:rsidR="00831BFD" w:rsidRDefault="00663CDA">
            <w:r>
              <w:t>Smith, Brown and Silva</w:t>
            </w:r>
          </w:p>
        </w:tc>
        <w:tc>
          <w:tcPr>
            <w:tcW w:w="960" w:type="dxa"/>
          </w:tcPr>
          <w:p w:rsidR="00831BFD" w:rsidRDefault="00663CDA">
            <w:r>
              <w:t>$2,657.58</w:t>
            </w:r>
          </w:p>
        </w:tc>
        <w:tc>
          <w:tcPr>
            <w:tcW w:w="960" w:type="dxa"/>
          </w:tcPr>
          <w:p w:rsidR="00831BFD" w:rsidRDefault="00663CDA">
            <w:r>
              <w:t>$221.01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$123.03</w:t>
            </w:r>
          </w:p>
        </w:tc>
        <w:tc>
          <w:tcPr>
            <w:tcW w:w="960" w:type="dxa"/>
          </w:tcPr>
          <w:p w:rsidR="00831BFD" w:rsidRDefault="00663CDA">
            <w:r>
              <w:t>PO-91360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INV-4984</w:t>
            </w:r>
          </w:p>
        </w:tc>
        <w:tc>
          <w:tcPr>
            <w:tcW w:w="960" w:type="dxa"/>
          </w:tcPr>
          <w:p w:rsidR="00831BFD" w:rsidRDefault="00663CDA">
            <w:r>
              <w:t>2024-04-10</w:t>
            </w:r>
          </w:p>
        </w:tc>
        <w:tc>
          <w:tcPr>
            <w:tcW w:w="960" w:type="dxa"/>
          </w:tcPr>
          <w:p w:rsidR="00831BFD" w:rsidRDefault="00663CDA">
            <w:r>
              <w:t>Garner-Clark</w:t>
            </w:r>
          </w:p>
        </w:tc>
        <w:tc>
          <w:tcPr>
            <w:tcW w:w="960" w:type="dxa"/>
          </w:tcPr>
          <w:p w:rsidR="00831BFD" w:rsidRDefault="00663CDA">
            <w:r>
              <w:t>$1,610.47</w:t>
            </w:r>
          </w:p>
        </w:tc>
        <w:tc>
          <w:tcPr>
            <w:tcW w:w="960" w:type="dxa"/>
          </w:tcPr>
          <w:p w:rsidR="00831BFD" w:rsidRDefault="00663CDA">
            <w:r>
              <w:t>$205.83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$285.90</w:t>
            </w:r>
          </w:p>
        </w:tc>
        <w:tc>
          <w:tcPr>
            <w:tcW w:w="960" w:type="dxa"/>
          </w:tcPr>
          <w:p w:rsidR="00831BFD" w:rsidRDefault="00663CDA">
            <w:r>
              <w:t>PO-29120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INV-1913</w:t>
            </w:r>
          </w:p>
        </w:tc>
        <w:tc>
          <w:tcPr>
            <w:tcW w:w="960" w:type="dxa"/>
          </w:tcPr>
          <w:p w:rsidR="00831BFD" w:rsidRDefault="00663CDA">
            <w:r>
              <w:t>2024-07-22</w:t>
            </w:r>
          </w:p>
        </w:tc>
        <w:tc>
          <w:tcPr>
            <w:tcW w:w="960" w:type="dxa"/>
          </w:tcPr>
          <w:p w:rsidR="00831BFD" w:rsidRDefault="00663CDA">
            <w:r>
              <w:t>Neal Group</w:t>
            </w:r>
          </w:p>
        </w:tc>
        <w:tc>
          <w:tcPr>
            <w:tcW w:w="960" w:type="dxa"/>
          </w:tcPr>
          <w:p w:rsidR="00831BFD" w:rsidRDefault="00663CDA">
            <w:r>
              <w:t>$686.58</w:t>
            </w:r>
          </w:p>
        </w:tc>
        <w:tc>
          <w:tcPr>
            <w:tcW w:w="960" w:type="dxa"/>
          </w:tcPr>
          <w:p w:rsidR="00831BFD" w:rsidRDefault="00663CDA">
            <w:r>
              <w:t>$145.36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$447.57</w:t>
            </w:r>
          </w:p>
        </w:tc>
        <w:tc>
          <w:tcPr>
            <w:tcW w:w="960" w:type="dxa"/>
          </w:tcPr>
          <w:p w:rsidR="00831BFD" w:rsidRDefault="00663CDA">
            <w:r>
              <w:t>PO-25582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INV-8996</w:t>
            </w:r>
          </w:p>
        </w:tc>
        <w:tc>
          <w:tcPr>
            <w:tcW w:w="960" w:type="dxa"/>
          </w:tcPr>
          <w:p w:rsidR="00831BFD" w:rsidRDefault="00663CDA">
            <w:r>
              <w:t>2024-09-07</w:t>
            </w:r>
          </w:p>
        </w:tc>
        <w:tc>
          <w:tcPr>
            <w:tcW w:w="960" w:type="dxa"/>
          </w:tcPr>
          <w:p w:rsidR="00831BFD" w:rsidRDefault="00663CDA">
            <w:r>
              <w:t>Strickland, Nolan and Barnett</w:t>
            </w:r>
          </w:p>
        </w:tc>
        <w:tc>
          <w:tcPr>
            <w:tcW w:w="960" w:type="dxa"/>
          </w:tcPr>
          <w:p w:rsidR="00831BFD" w:rsidRDefault="00663CDA">
            <w:r>
              <w:t>$5,878.82</w:t>
            </w:r>
          </w:p>
        </w:tc>
        <w:tc>
          <w:tcPr>
            <w:tcW w:w="960" w:type="dxa"/>
          </w:tcPr>
          <w:p w:rsidR="00831BFD" w:rsidRDefault="00663CDA">
            <w:r>
              <w:t>$312.56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$160.53</w:t>
            </w:r>
          </w:p>
        </w:tc>
        <w:tc>
          <w:tcPr>
            <w:tcW w:w="960" w:type="dxa"/>
          </w:tcPr>
          <w:p w:rsidR="00831BFD" w:rsidRDefault="00663CDA">
            <w:r>
              <w:t>PO-11843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INV-6680</w:t>
            </w:r>
          </w:p>
        </w:tc>
        <w:tc>
          <w:tcPr>
            <w:tcW w:w="960" w:type="dxa"/>
          </w:tcPr>
          <w:p w:rsidR="00831BFD" w:rsidRDefault="00663CDA">
            <w:r>
              <w:t>2024-11-03</w:t>
            </w:r>
          </w:p>
        </w:tc>
        <w:tc>
          <w:tcPr>
            <w:tcW w:w="960" w:type="dxa"/>
          </w:tcPr>
          <w:p w:rsidR="00831BFD" w:rsidRDefault="00663CDA">
            <w:r>
              <w:t>Levy, Gamble and Rice</w:t>
            </w:r>
          </w:p>
        </w:tc>
        <w:tc>
          <w:tcPr>
            <w:tcW w:w="960" w:type="dxa"/>
          </w:tcPr>
          <w:p w:rsidR="00831BFD" w:rsidRDefault="00663CDA">
            <w:r>
              <w:t>$622.12</w:t>
            </w:r>
          </w:p>
        </w:tc>
        <w:tc>
          <w:tcPr>
            <w:tcW w:w="960" w:type="dxa"/>
          </w:tcPr>
          <w:p w:rsidR="00831BFD" w:rsidRDefault="00663CDA">
            <w:r>
              <w:t>$198.58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$468.05</w:t>
            </w:r>
          </w:p>
        </w:tc>
        <w:tc>
          <w:tcPr>
            <w:tcW w:w="960" w:type="dxa"/>
          </w:tcPr>
          <w:p w:rsidR="00831BFD" w:rsidRDefault="00663CDA">
            <w:r>
              <w:t>PO-17907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INV-4323</w:t>
            </w:r>
          </w:p>
        </w:tc>
        <w:tc>
          <w:tcPr>
            <w:tcW w:w="960" w:type="dxa"/>
          </w:tcPr>
          <w:p w:rsidR="00831BFD" w:rsidRDefault="00663CDA">
            <w:r>
              <w:t>2024-02-22</w:t>
            </w:r>
          </w:p>
        </w:tc>
        <w:tc>
          <w:tcPr>
            <w:tcW w:w="960" w:type="dxa"/>
          </w:tcPr>
          <w:p w:rsidR="00831BFD" w:rsidRDefault="00663CDA">
            <w:r>
              <w:t>Garcia PLC</w:t>
            </w:r>
          </w:p>
        </w:tc>
        <w:tc>
          <w:tcPr>
            <w:tcW w:w="960" w:type="dxa"/>
          </w:tcPr>
          <w:p w:rsidR="00831BFD" w:rsidRDefault="00663CDA">
            <w:r>
              <w:t>$2,802.12</w:t>
            </w:r>
          </w:p>
        </w:tc>
        <w:tc>
          <w:tcPr>
            <w:tcW w:w="960" w:type="dxa"/>
          </w:tcPr>
          <w:p w:rsidR="00831BFD" w:rsidRDefault="00663CDA">
            <w:r>
              <w:t>$489.48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$361.41</w:t>
            </w:r>
          </w:p>
        </w:tc>
        <w:tc>
          <w:tcPr>
            <w:tcW w:w="960" w:type="dxa"/>
          </w:tcPr>
          <w:p w:rsidR="00831BFD" w:rsidRDefault="00663CDA">
            <w:r>
              <w:t>PO-75531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INV-2309</w:t>
            </w:r>
          </w:p>
        </w:tc>
        <w:tc>
          <w:tcPr>
            <w:tcW w:w="960" w:type="dxa"/>
          </w:tcPr>
          <w:p w:rsidR="00831BFD" w:rsidRDefault="00663CDA">
            <w:r>
              <w:t>2024-02-16</w:t>
            </w:r>
          </w:p>
        </w:tc>
        <w:tc>
          <w:tcPr>
            <w:tcW w:w="960" w:type="dxa"/>
          </w:tcPr>
          <w:p w:rsidR="00831BFD" w:rsidRDefault="00663CDA">
            <w:r>
              <w:t>Simmons Group</w:t>
            </w:r>
          </w:p>
        </w:tc>
        <w:tc>
          <w:tcPr>
            <w:tcW w:w="960" w:type="dxa"/>
          </w:tcPr>
          <w:p w:rsidR="00831BFD" w:rsidRDefault="00663CDA">
            <w:r>
              <w:t>$1,388.47</w:t>
            </w:r>
          </w:p>
        </w:tc>
        <w:tc>
          <w:tcPr>
            <w:tcW w:w="960" w:type="dxa"/>
          </w:tcPr>
          <w:p w:rsidR="00831BFD" w:rsidRDefault="00663CDA">
            <w:r>
              <w:t>$287.48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$448.16</w:t>
            </w:r>
          </w:p>
        </w:tc>
        <w:tc>
          <w:tcPr>
            <w:tcW w:w="960" w:type="dxa"/>
          </w:tcPr>
          <w:p w:rsidR="00831BFD" w:rsidRDefault="00663CDA">
            <w:r>
              <w:t>PO-38064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INV-7895</w:t>
            </w:r>
          </w:p>
        </w:tc>
        <w:tc>
          <w:tcPr>
            <w:tcW w:w="960" w:type="dxa"/>
          </w:tcPr>
          <w:p w:rsidR="00831BFD" w:rsidRDefault="00663CDA">
            <w:r>
              <w:t>2024-11-10</w:t>
            </w:r>
          </w:p>
        </w:tc>
        <w:tc>
          <w:tcPr>
            <w:tcW w:w="960" w:type="dxa"/>
          </w:tcPr>
          <w:p w:rsidR="00831BFD" w:rsidRDefault="00663CDA">
            <w:r>
              <w:t>Rosales, Lopez and Lawrence</w:t>
            </w:r>
          </w:p>
        </w:tc>
        <w:tc>
          <w:tcPr>
            <w:tcW w:w="960" w:type="dxa"/>
          </w:tcPr>
          <w:p w:rsidR="00831BFD" w:rsidRDefault="00663CDA">
            <w:r>
              <w:t>$9,577.34</w:t>
            </w:r>
          </w:p>
        </w:tc>
        <w:tc>
          <w:tcPr>
            <w:tcW w:w="960" w:type="dxa"/>
          </w:tcPr>
          <w:p w:rsidR="00831BFD" w:rsidRDefault="00663CDA">
            <w:r>
              <w:t>$336.61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$40.77</w:t>
            </w:r>
          </w:p>
        </w:tc>
        <w:tc>
          <w:tcPr>
            <w:tcW w:w="960" w:type="dxa"/>
          </w:tcPr>
          <w:p w:rsidR="00831BFD" w:rsidRDefault="00663CDA">
            <w:r>
              <w:t>PO-56722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INV-8612</w:t>
            </w:r>
          </w:p>
        </w:tc>
        <w:tc>
          <w:tcPr>
            <w:tcW w:w="960" w:type="dxa"/>
          </w:tcPr>
          <w:p w:rsidR="00831BFD" w:rsidRDefault="00663CDA">
            <w:r>
              <w:t>2024-09-14</w:t>
            </w:r>
          </w:p>
        </w:tc>
        <w:tc>
          <w:tcPr>
            <w:tcW w:w="960" w:type="dxa"/>
          </w:tcPr>
          <w:p w:rsidR="00831BFD" w:rsidRDefault="00663CDA">
            <w:r>
              <w:t>Roberts Ltd</w:t>
            </w:r>
          </w:p>
        </w:tc>
        <w:tc>
          <w:tcPr>
            <w:tcW w:w="960" w:type="dxa"/>
          </w:tcPr>
          <w:p w:rsidR="00831BFD" w:rsidRDefault="00663CDA">
            <w:r>
              <w:t>$1,887.63</w:t>
            </w:r>
          </w:p>
        </w:tc>
        <w:tc>
          <w:tcPr>
            <w:tcW w:w="960" w:type="dxa"/>
          </w:tcPr>
          <w:p w:rsidR="00831BFD" w:rsidRDefault="00663CDA">
            <w:r>
              <w:t>$140.27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$30.61</w:t>
            </w:r>
          </w:p>
        </w:tc>
        <w:tc>
          <w:tcPr>
            <w:tcW w:w="960" w:type="dxa"/>
          </w:tcPr>
          <w:p w:rsidR="00831BFD" w:rsidRDefault="00663CDA">
            <w:r>
              <w:t>PO-52749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INV-2748</w:t>
            </w:r>
          </w:p>
        </w:tc>
        <w:tc>
          <w:tcPr>
            <w:tcW w:w="960" w:type="dxa"/>
          </w:tcPr>
          <w:p w:rsidR="00831BFD" w:rsidRDefault="00663CDA">
            <w:r>
              <w:t>2024-11-20</w:t>
            </w:r>
          </w:p>
        </w:tc>
        <w:tc>
          <w:tcPr>
            <w:tcW w:w="960" w:type="dxa"/>
          </w:tcPr>
          <w:p w:rsidR="00831BFD" w:rsidRDefault="00663CDA">
            <w:r>
              <w:t>Perkins-Fowler</w:t>
            </w:r>
          </w:p>
        </w:tc>
        <w:tc>
          <w:tcPr>
            <w:tcW w:w="960" w:type="dxa"/>
          </w:tcPr>
          <w:p w:rsidR="00831BFD" w:rsidRDefault="00663CDA">
            <w:r>
              <w:t>$9,780.79</w:t>
            </w:r>
          </w:p>
        </w:tc>
        <w:tc>
          <w:tcPr>
            <w:tcW w:w="960" w:type="dxa"/>
          </w:tcPr>
          <w:p w:rsidR="00831BFD" w:rsidRDefault="00663CDA">
            <w:r>
              <w:t>$172.62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$293.07</w:t>
            </w:r>
          </w:p>
        </w:tc>
        <w:tc>
          <w:tcPr>
            <w:tcW w:w="960" w:type="dxa"/>
          </w:tcPr>
          <w:p w:rsidR="00831BFD" w:rsidRDefault="00663CDA">
            <w:r>
              <w:t>PO-89647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INV-4721</w:t>
            </w:r>
          </w:p>
        </w:tc>
        <w:tc>
          <w:tcPr>
            <w:tcW w:w="960" w:type="dxa"/>
          </w:tcPr>
          <w:p w:rsidR="00831BFD" w:rsidRDefault="00663CDA">
            <w:r>
              <w:t>2024-01-22</w:t>
            </w:r>
          </w:p>
        </w:tc>
        <w:tc>
          <w:tcPr>
            <w:tcW w:w="960" w:type="dxa"/>
          </w:tcPr>
          <w:p w:rsidR="00831BFD" w:rsidRDefault="00663CDA">
            <w:r>
              <w:t>Cohen LLC</w:t>
            </w:r>
          </w:p>
        </w:tc>
        <w:tc>
          <w:tcPr>
            <w:tcW w:w="960" w:type="dxa"/>
          </w:tcPr>
          <w:p w:rsidR="00831BFD" w:rsidRDefault="00663CDA">
            <w:r>
              <w:t>$3,707.68</w:t>
            </w:r>
          </w:p>
        </w:tc>
        <w:tc>
          <w:tcPr>
            <w:tcW w:w="960" w:type="dxa"/>
          </w:tcPr>
          <w:p w:rsidR="00831BFD" w:rsidRDefault="00663CDA">
            <w:r>
              <w:t>$269.13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$308.71</w:t>
            </w:r>
          </w:p>
        </w:tc>
        <w:tc>
          <w:tcPr>
            <w:tcW w:w="960" w:type="dxa"/>
          </w:tcPr>
          <w:p w:rsidR="00831BFD" w:rsidRDefault="00663CDA">
            <w:r>
              <w:t>PO-39338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INV-9703</w:t>
            </w:r>
          </w:p>
        </w:tc>
        <w:tc>
          <w:tcPr>
            <w:tcW w:w="960" w:type="dxa"/>
          </w:tcPr>
          <w:p w:rsidR="00831BFD" w:rsidRDefault="00663CDA">
            <w:r>
              <w:t>2024-05-21</w:t>
            </w:r>
          </w:p>
        </w:tc>
        <w:tc>
          <w:tcPr>
            <w:tcW w:w="960" w:type="dxa"/>
          </w:tcPr>
          <w:p w:rsidR="00831BFD" w:rsidRDefault="00663CDA">
            <w:r>
              <w:t>Espinoza, Miller and Martin</w:t>
            </w:r>
          </w:p>
        </w:tc>
        <w:tc>
          <w:tcPr>
            <w:tcW w:w="960" w:type="dxa"/>
          </w:tcPr>
          <w:p w:rsidR="00831BFD" w:rsidRDefault="00663CDA">
            <w:r>
              <w:t>$7,578.98</w:t>
            </w:r>
          </w:p>
        </w:tc>
        <w:tc>
          <w:tcPr>
            <w:tcW w:w="960" w:type="dxa"/>
          </w:tcPr>
          <w:p w:rsidR="00831BFD" w:rsidRDefault="00663CDA">
            <w:r>
              <w:t>$438.05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$71.39</w:t>
            </w:r>
          </w:p>
        </w:tc>
        <w:tc>
          <w:tcPr>
            <w:tcW w:w="960" w:type="dxa"/>
          </w:tcPr>
          <w:p w:rsidR="00831BFD" w:rsidRDefault="00663CDA">
            <w:r>
              <w:t>PO-30666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INV-4995</w:t>
            </w:r>
          </w:p>
        </w:tc>
        <w:tc>
          <w:tcPr>
            <w:tcW w:w="960" w:type="dxa"/>
          </w:tcPr>
          <w:p w:rsidR="00831BFD" w:rsidRDefault="00663CDA">
            <w:r>
              <w:t>2024-10-05</w:t>
            </w:r>
          </w:p>
        </w:tc>
        <w:tc>
          <w:tcPr>
            <w:tcW w:w="960" w:type="dxa"/>
          </w:tcPr>
          <w:p w:rsidR="00831BFD" w:rsidRDefault="00663CDA">
            <w:r>
              <w:t>Gray LLC</w:t>
            </w:r>
          </w:p>
        </w:tc>
        <w:tc>
          <w:tcPr>
            <w:tcW w:w="960" w:type="dxa"/>
          </w:tcPr>
          <w:p w:rsidR="00831BFD" w:rsidRDefault="00663CDA">
            <w:r>
              <w:t>$4,287.52</w:t>
            </w:r>
          </w:p>
        </w:tc>
        <w:tc>
          <w:tcPr>
            <w:tcW w:w="960" w:type="dxa"/>
          </w:tcPr>
          <w:p w:rsidR="00831BFD" w:rsidRDefault="00663CDA">
            <w:r>
              <w:t>$342.11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$349.67</w:t>
            </w:r>
          </w:p>
        </w:tc>
        <w:tc>
          <w:tcPr>
            <w:tcW w:w="960" w:type="dxa"/>
          </w:tcPr>
          <w:p w:rsidR="00831BFD" w:rsidRDefault="00663CDA">
            <w:r>
              <w:t>PO-25048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INV-2649</w:t>
            </w:r>
          </w:p>
        </w:tc>
        <w:tc>
          <w:tcPr>
            <w:tcW w:w="960" w:type="dxa"/>
          </w:tcPr>
          <w:p w:rsidR="00831BFD" w:rsidRDefault="00663CDA">
            <w:r>
              <w:t>2024-12-01</w:t>
            </w:r>
          </w:p>
        </w:tc>
        <w:tc>
          <w:tcPr>
            <w:tcW w:w="960" w:type="dxa"/>
          </w:tcPr>
          <w:p w:rsidR="00831BFD" w:rsidRDefault="00663CDA">
            <w:r>
              <w:t>Weiss Group</w:t>
            </w:r>
          </w:p>
        </w:tc>
        <w:tc>
          <w:tcPr>
            <w:tcW w:w="960" w:type="dxa"/>
          </w:tcPr>
          <w:p w:rsidR="00831BFD" w:rsidRDefault="00663CDA">
            <w:r>
              <w:t>$1,027.10</w:t>
            </w:r>
          </w:p>
        </w:tc>
        <w:tc>
          <w:tcPr>
            <w:tcW w:w="960" w:type="dxa"/>
          </w:tcPr>
          <w:p w:rsidR="00831BFD" w:rsidRDefault="00663CDA">
            <w:r>
              <w:t>$450.59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$431.69</w:t>
            </w:r>
          </w:p>
        </w:tc>
        <w:tc>
          <w:tcPr>
            <w:tcW w:w="960" w:type="dxa"/>
          </w:tcPr>
          <w:p w:rsidR="00831BFD" w:rsidRDefault="00663CDA">
            <w:r>
              <w:t>PO-34758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INV-7184</w:t>
            </w:r>
          </w:p>
        </w:tc>
        <w:tc>
          <w:tcPr>
            <w:tcW w:w="960" w:type="dxa"/>
          </w:tcPr>
          <w:p w:rsidR="00831BFD" w:rsidRDefault="00663CDA">
            <w:r>
              <w:t>2024-09-25</w:t>
            </w:r>
          </w:p>
        </w:tc>
        <w:tc>
          <w:tcPr>
            <w:tcW w:w="960" w:type="dxa"/>
          </w:tcPr>
          <w:p w:rsidR="00831BFD" w:rsidRDefault="00663CDA">
            <w:r>
              <w:t>Wilson, Rivera and Meyers</w:t>
            </w:r>
          </w:p>
        </w:tc>
        <w:tc>
          <w:tcPr>
            <w:tcW w:w="960" w:type="dxa"/>
          </w:tcPr>
          <w:p w:rsidR="00831BFD" w:rsidRDefault="00663CDA">
            <w:r>
              <w:t>$4,827.14</w:t>
            </w:r>
          </w:p>
        </w:tc>
        <w:tc>
          <w:tcPr>
            <w:tcW w:w="960" w:type="dxa"/>
          </w:tcPr>
          <w:p w:rsidR="00831BFD" w:rsidRDefault="00663CDA">
            <w:r>
              <w:t>$52.89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$103.85</w:t>
            </w:r>
          </w:p>
        </w:tc>
        <w:tc>
          <w:tcPr>
            <w:tcW w:w="960" w:type="dxa"/>
          </w:tcPr>
          <w:p w:rsidR="00831BFD" w:rsidRDefault="00663CDA">
            <w:r>
              <w:t>PO-41790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INV-8506</w:t>
            </w:r>
          </w:p>
        </w:tc>
        <w:tc>
          <w:tcPr>
            <w:tcW w:w="960" w:type="dxa"/>
          </w:tcPr>
          <w:p w:rsidR="00831BFD" w:rsidRDefault="00663CDA">
            <w:r>
              <w:t>2024-05-07</w:t>
            </w:r>
          </w:p>
        </w:tc>
        <w:tc>
          <w:tcPr>
            <w:tcW w:w="960" w:type="dxa"/>
          </w:tcPr>
          <w:p w:rsidR="00831BFD" w:rsidRDefault="00663CDA">
            <w:r>
              <w:t>Nelson Ltd</w:t>
            </w:r>
          </w:p>
        </w:tc>
        <w:tc>
          <w:tcPr>
            <w:tcW w:w="960" w:type="dxa"/>
          </w:tcPr>
          <w:p w:rsidR="00831BFD" w:rsidRDefault="00663CDA">
            <w:r>
              <w:t>$2,484.73</w:t>
            </w:r>
          </w:p>
        </w:tc>
        <w:tc>
          <w:tcPr>
            <w:tcW w:w="960" w:type="dxa"/>
          </w:tcPr>
          <w:p w:rsidR="00831BFD" w:rsidRDefault="00663CDA">
            <w:r>
              <w:t>$91.44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$496.55</w:t>
            </w:r>
          </w:p>
        </w:tc>
        <w:tc>
          <w:tcPr>
            <w:tcW w:w="960" w:type="dxa"/>
          </w:tcPr>
          <w:p w:rsidR="00831BFD" w:rsidRDefault="00663CDA">
            <w:r>
              <w:t>PO-40446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INV-3380</w:t>
            </w:r>
          </w:p>
        </w:tc>
        <w:tc>
          <w:tcPr>
            <w:tcW w:w="960" w:type="dxa"/>
          </w:tcPr>
          <w:p w:rsidR="00831BFD" w:rsidRDefault="00663CDA">
            <w:r>
              <w:t>2024-03-28</w:t>
            </w:r>
          </w:p>
        </w:tc>
        <w:tc>
          <w:tcPr>
            <w:tcW w:w="960" w:type="dxa"/>
          </w:tcPr>
          <w:p w:rsidR="00831BFD" w:rsidRDefault="00663CDA">
            <w:r>
              <w:t>Johnson PLC</w:t>
            </w:r>
          </w:p>
        </w:tc>
        <w:tc>
          <w:tcPr>
            <w:tcW w:w="960" w:type="dxa"/>
          </w:tcPr>
          <w:p w:rsidR="00831BFD" w:rsidRDefault="00663CDA">
            <w:r>
              <w:t>$7,445.32</w:t>
            </w:r>
          </w:p>
        </w:tc>
        <w:tc>
          <w:tcPr>
            <w:tcW w:w="960" w:type="dxa"/>
          </w:tcPr>
          <w:p w:rsidR="00831BFD" w:rsidRDefault="00663CDA">
            <w:r>
              <w:t>$99.61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$224.48</w:t>
            </w:r>
          </w:p>
        </w:tc>
        <w:tc>
          <w:tcPr>
            <w:tcW w:w="960" w:type="dxa"/>
          </w:tcPr>
          <w:p w:rsidR="00831BFD" w:rsidRDefault="00663CDA">
            <w:r>
              <w:t>PO-72173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</w:t>
            </w:r>
            <w:r>
              <w:lastRenderedPageBreak/>
              <w:t>6000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2024-</w:t>
            </w:r>
            <w:r>
              <w:lastRenderedPageBreak/>
              <w:t>07-22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 xml:space="preserve">Stevens </w:t>
            </w:r>
            <w:r>
              <w:lastRenderedPageBreak/>
              <w:t>and Sons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$1,261.6</w:t>
            </w:r>
            <w:r>
              <w:lastRenderedPageBreak/>
              <w:t>7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$255.1</w:t>
            </w:r>
            <w:r>
              <w:lastRenderedPageBreak/>
              <w:t>4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$51.33</w:t>
            </w:r>
          </w:p>
        </w:tc>
        <w:tc>
          <w:tcPr>
            <w:tcW w:w="960" w:type="dxa"/>
          </w:tcPr>
          <w:p w:rsidR="00831BFD" w:rsidRDefault="00663CDA">
            <w:r>
              <w:t>PO-</w:t>
            </w:r>
            <w:r>
              <w:lastRenderedPageBreak/>
              <w:t>41753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INV-8074</w:t>
            </w:r>
          </w:p>
        </w:tc>
        <w:tc>
          <w:tcPr>
            <w:tcW w:w="960" w:type="dxa"/>
          </w:tcPr>
          <w:p w:rsidR="00831BFD" w:rsidRDefault="00663CDA">
            <w:r>
              <w:t>2024-12-19</w:t>
            </w:r>
          </w:p>
        </w:tc>
        <w:tc>
          <w:tcPr>
            <w:tcW w:w="960" w:type="dxa"/>
          </w:tcPr>
          <w:p w:rsidR="00831BFD" w:rsidRDefault="00663CDA">
            <w:r>
              <w:t>Heath-Rosario</w:t>
            </w:r>
          </w:p>
        </w:tc>
        <w:tc>
          <w:tcPr>
            <w:tcW w:w="960" w:type="dxa"/>
          </w:tcPr>
          <w:p w:rsidR="00831BFD" w:rsidRDefault="00663CDA">
            <w:r>
              <w:t>$7,015.75</w:t>
            </w:r>
          </w:p>
        </w:tc>
        <w:tc>
          <w:tcPr>
            <w:tcW w:w="960" w:type="dxa"/>
          </w:tcPr>
          <w:p w:rsidR="00831BFD" w:rsidRDefault="00663CDA">
            <w:r>
              <w:t>$299.11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$264.38</w:t>
            </w:r>
          </w:p>
        </w:tc>
        <w:tc>
          <w:tcPr>
            <w:tcW w:w="960" w:type="dxa"/>
          </w:tcPr>
          <w:p w:rsidR="00831BFD" w:rsidRDefault="00663CDA">
            <w:r>
              <w:t>PO-46673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INV-7640</w:t>
            </w:r>
          </w:p>
        </w:tc>
        <w:tc>
          <w:tcPr>
            <w:tcW w:w="960" w:type="dxa"/>
          </w:tcPr>
          <w:p w:rsidR="00831BFD" w:rsidRDefault="00663CDA">
            <w:r>
              <w:t>2024-09-19</w:t>
            </w:r>
          </w:p>
        </w:tc>
        <w:tc>
          <w:tcPr>
            <w:tcW w:w="960" w:type="dxa"/>
          </w:tcPr>
          <w:p w:rsidR="00831BFD" w:rsidRDefault="00663CDA">
            <w:r>
              <w:t>Johnson, Garcia and Harrell</w:t>
            </w:r>
          </w:p>
        </w:tc>
        <w:tc>
          <w:tcPr>
            <w:tcW w:w="960" w:type="dxa"/>
          </w:tcPr>
          <w:p w:rsidR="00831BFD" w:rsidRDefault="00663CDA">
            <w:r>
              <w:t>$9,730.01</w:t>
            </w:r>
          </w:p>
        </w:tc>
        <w:tc>
          <w:tcPr>
            <w:tcW w:w="960" w:type="dxa"/>
          </w:tcPr>
          <w:p w:rsidR="00831BFD" w:rsidRDefault="00663CDA">
            <w:r>
              <w:t>$456.82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$286.62</w:t>
            </w:r>
          </w:p>
        </w:tc>
        <w:tc>
          <w:tcPr>
            <w:tcW w:w="960" w:type="dxa"/>
          </w:tcPr>
          <w:p w:rsidR="00831BFD" w:rsidRDefault="00663CDA">
            <w:r>
              <w:t>PO-54183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INV-8188</w:t>
            </w:r>
          </w:p>
        </w:tc>
        <w:tc>
          <w:tcPr>
            <w:tcW w:w="960" w:type="dxa"/>
          </w:tcPr>
          <w:p w:rsidR="00831BFD" w:rsidRDefault="00663CDA">
            <w:r>
              <w:t>2024-06-23</w:t>
            </w:r>
          </w:p>
        </w:tc>
        <w:tc>
          <w:tcPr>
            <w:tcW w:w="960" w:type="dxa"/>
          </w:tcPr>
          <w:p w:rsidR="00831BFD" w:rsidRDefault="00663CDA">
            <w:r>
              <w:t>Hayes-Mosley</w:t>
            </w:r>
          </w:p>
        </w:tc>
        <w:tc>
          <w:tcPr>
            <w:tcW w:w="960" w:type="dxa"/>
          </w:tcPr>
          <w:p w:rsidR="00831BFD" w:rsidRDefault="00663CDA">
            <w:r>
              <w:t>$7,217.39</w:t>
            </w:r>
          </w:p>
        </w:tc>
        <w:tc>
          <w:tcPr>
            <w:tcW w:w="960" w:type="dxa"/>
          </w:tcPr>
          <w:p w:rsidR="00831BFD" w:rsidRDefault="00663CDA">
            <w:r>
              <w:t>$334.93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$267.55</w:t>
            </w:r>
          </w:p>
        </w:tc>
        <w:tc>
          <w:tcPr>
            <w:tcW w:w="960" w:type="dxa"/>
          </w:tcPr>
          <w:p w:rsidR="00831BFD" w:rsidRDefault="00663CDA">
            <w:r>
              <w:t>PO-68172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INV-6165</w:t>
            </w:r>
          </w:p>
        </w:tc>
        <w:tc>
          <w:tcPr>
            <w:tcW w:w="960" w:type="dxa"/>
          </w:tcPr>
          <w:p w:rsidR="00831BFD" w:rsidRDefault="00663CDA">
            <w:r>
              <w:t>2024-01-23</w:t>
            </w:r>
          </w:p>
        </w:tc>
        <w:tc>
          <w:tcPr>
            <w:tcW w:w="960" w:type="dxa"/>
          </w:tcPr>
          <w:p w:rsidR="00831BFD" w:rsidRDefault="00663CDA">
            <w:r>
              <w:t>Shepherd, Delgado and Carter</w:t>
            </w:r>
          </w:p>
        </w:tc>
        <w:tc>
          <w:tcPr>
            <w:tcW w:w="960" w:type="dxa"/>
          </w:tcPr>
          <w:p w:rsidR="00831BFD" w:rsidRDefault="00663CDA">
            <w:r>
              <w:t>$8,652.17</w:t>
            </w:r>
          </w:p>
        </w:tc>
        <w:tc>
          <w:tcPr>
            <w:tcW w:w="960" w:type="dxa"/>
          </w:tcPr>
          <w:p w:rsidR="00831BFD" w:rsidRDefault="00663CDA">
            <w:r>
              <w:t>$446.45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$165.39</w:t>
            </w:r>
          </w:p>
        </w:tc>
        <w:tc>
          <w:tcPr>
            <w:tcW w:w="960" w:type="dxa"/>
          </w:tcPr>
          <w:p w:rsidR="00831BFD" w:rsidRDefault="00663CDA">
            <w:r>
              <w:t>PO-23456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INV-6321</w:t>
            </w:r>
          </w:p>
        </w:tc>
        <w:tc>
          <w:tcPr>
            <w:tcW w:w="960" w:type="dxa"/>
          </w:tcPr>
          <w:p w:rsidR="00831BFD" w:rsidRDefault="00663CDA">
            <w:r>
              <w:t>2024-08-06</w:t>
            </w:r>
          </w:p>
        </w:tc>
        <w:tc>
          <w:tcPr>
            <w:tcW w:w="960" w:type="dxa"/>
          </w:tcPr>
          <w:p w:rsidR="00831BFD" w:rsidRDefault="00663CDA">
            <w:r>
              <w:t>Cruz, Huber and Casey</w:t>
            </w:r>
          </w:p>
        </w:tc>
        <w:tc>
          <w:tcPr>
            <w:tcW w:w="960" w:type="dxa"/>
          </w:tcPr>
          <w:p w:rsidR="00831BFD" w:rsidRDefault="00663CDA">
            <w:r>
              <w:t>$4,755.96</w:t>
            </w:r>
          </w:p>
        </w:tc>
        <w:tc>
          <w:tcPr>
            <w:tcW w:w="960" w:type="dxa"/>
          </w:tcPr>
          <w:p w:rsidR="00831BFD" w:rsidRDefault="00663CDA">
            <w:r>
              <w:t>$149.87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$249.58</w:t>
            </w:r>
          </w:p>
        </w:tc>
        <w:tc>
          <w:tcPr>
            <w:tcW w:w="960" w:type="dxa"/>
          </w:tcPr>
          <w:p w:rsidR="00831BFD" w:rsidRDefault="00663CDA">
            <w:r>
              <w:t>PO-41921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INV-5625</w:t>
            </w:r>
          </w:p>
        </w:tc>
        <w:tc>
          <w:tcPr>
            <w:tcW w:w="960" w:type="dxa"/>
          </w:tcPr>
          <w:p w:rsidR="00831BFD" w:rsidRDefault="00663CDA">
            <w:r>
              <w:t>2024-02-09</w:t>
            </w:r>
          </w:p>
        </w:tc>
        <w:tc>
          <w:tcPr>
            <w:tcW w:w="960" w:type="dxa"/>
          </w:tcPr>
          <w:p w:rsidR="00831BFD" w:rsidRDefault="00663CDA">
            <w:r>
              <w:t>Warren-Brennan</w:t>
            </w:r>
          </w:p>
        </w:tc>
        <w:tc>
          <w:tcPr>
            <w:tcW w:w="960" w:type="dxa"/>
          </w:tcPr>
          <w:p w:rsidR="00831BFD" w:rsidRDefault="00663CDA">
            <w:r>
              <w:t>$6,739.87</w:t>
            </w:r>
          </w:p>
        </w:tc>
        <w:tc>
          <w:tcPr>
            <w:tcW w:w="960" w:type="dxa"/>
          </w:tcPr>
          <w:p w:rsidR="00831BFD" w:rsidRDefault="00663CDA">
            <w:r>
              <w:t>$33.60</w:t>
            </w:r>
          </w:p>
        </w:tc>
        <w:tc>
          <w:tcPr>
            <w:tcW w:w="960" w:type="dxa"/>
          </w:tcPr>
          <w:p w:rsidR="00831BFD" w:rsidRDefault="00663CDA">
            <w:r>
              <w:t xml:space="preserve">Net </w:t>
            </w:r>
            <w:r>
              <w:t>15</w:t>
            </w:r>
          </w:p>
        </w:tc>
        <w:tc>
          <w:tcPr>
            <w:tcW w:w="960" w:type="dxa"/>
          </w:tcPr>
          <w:p w:rsidR="00831BFD" w:rsidRDefault="00663CDA">
            <w:r>
              <w:t>$47.45</w:t>
            </w:r>
          </w:p>
        </w:tc>
        <w:tc>
          <w:tcPr>
            <w:tcW w:w="960" w:type="dxa"/>
          </w:tcPr>
          <w:p w:rsidR="00831BFD" w:rsidRDefault="00663CDA">
            <w:r>
              <w:t>PO-27362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INV-6252</w:t>
            </w:r>
          </w:p>
        </w:tc>
        <w:tc>
          <w:tcPr>
            <w:tcW w:w="960" w:type="dxa"/>
          </w:tcPr>
          <w:p w:rsidR="00831BFD" w:rsidRDefault="00663CDA">
            <w:r>
              <w:t>2024-03-31</w:t>
            </w:r>
          </w:p>
        </w:tc>
        <w:tc>
          <w:tcPr>
            <w:tcW w:w="960" w:type="dxa"/>
          </w:tcPr>
          <w:p w:rsidR="00831BFD" w:rsidRDefault="00663CDA">
            <w:r>
              <w:t>Brown, King and Ward</w:t>
            </w:r>
          </w:p>
        </w:tc>
        <w:tc>
          <w:tcPr>
            <w:tcW w:w="960" w:type="dxa"/>
          </w:tcPr>
          <w:p w:rsidR="00831BFD" w:rsidRDefault="00663CDA">
            <w:r>
              <w:t>$6,712.73</w:t>
            </w:r>
          </w:p>
        </w:tc>
        <w:tc>
          <w:tcPr>
            <w:tcW w:w="960" w:type="dxa"/>
          </w:tcPr>
          <w:p w:rsidR="00831BFD" w:rsidRDefault="00663CDA">
            <w:r>
              <w:t>$415.45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$182.08</w:t>
            </w:r>
          </w:p>
        </w:tc>
        <w:tc>
          <w:tcPr>
            <w:tcW w:w="960" w:type="dxa"/>
          </w:tcPr>
          <w:p w:rsidR="00831BFD" w:rsidRDefault="00663CDA">
            <w:r>
              <w:t>PO-51719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INV-6080</w:t>
            </w:r>
          </w:p>
        </w:tc>
        <w:tc>
          <w:tcPr>
            <w:tcW w:w="960" w:type="dxa"/>
          </w:tcPr>
          <w:p w:rsidR="00831BFD" w:rsidRDefault="00663CDA">
            <w:r>
              <w:t>2024-08-06</w:t>
            </w:r>
          </w:p>
        </w:tc>
        <w:tc>
          <w:tcPr>
            <w:tcW w:w="960" w:type="dxa"/>
          </w:tcPr>
          <w:p w:rsidR="00831BFD" w:rsidRDefault="00663CDA">
            <w:r>
              <w:t>Barnes Group</w:t>
            </w:r>
          </w:p>
        </w:tc>
        <w:tc>
          <w:tcPr>
            <w:tcW w:w="960" w:type="dxa"/>
          </w:tcPr>
          <w:p w:rsidR="00831BFD" w:rsidRDefault="00663CDA">
            <w:r>
              <w:t>$2,515.47</w:t>
            </w:r>
          </w:p>
        </w:tc>
        <w:tc>
          <w:tcPr>
            <w:tcW w:w="960" w:type="dxa"/>
          </w:tcPr>
          <w:p w:rsidR="00831BFD" w:rsidRDefault="00663CDA">
            <w:r>
              <w:t>$200.66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$438.57</w:t>
            </w:r>
          </w:p>
        </w:tc>
        <w:tc>
          <w:tcPr>
            <w:tcW w:w="960" w:type="dxa"/>
          </w:tcPr>
          <w:p w:rsidR="00831BFD" w:rsidRDefault="00663CDA">
            <w:r>
              <w:t>PO-12960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INV-2191</w:t>
            </w:r>
          </w:p>
        </w:tc>
        <w:tc>
          <w:tcPr>
            <w:tcW w:w="960" w:type="dxa"/>
          </w:tcPr>
          <w:p w:rsidR="00831BFD" w:rsidRDefault="00663CDA">
            <w:r>
              <w:t>2024-10-23</w:t>
            </w:r>
          </w:p>
        </w:tc>
        <w:tc>
          <w:tcPr>
            <w:tcW w:w="960" w:type="dxa"/>
          </w:tcPr>
          <w:p w:rsidR="00831BFD" w:rsidRDefault="00663CDA">
            <w:r>
              <w:t>King and Sons</w:t>
            </w:r>
          </w:p>
        </w:tc>
        <w:tc>
          <w:tcPr>
            <w:tcW w:w="960" w:type="dxa"/>
          </w:tcPr>
          <w:p w:rsidR="00831BFD" w:rsidRDefault="00663CDA">
            <w:r>
              <w:t>$1,459.88</w:t>
            </w:r>
          </w:p>
        </w:tc>
        <w:tc>
          <w:tcPr>
            <w:tcW w:w="960" w:type="dxa"/>
          </w:tcPr>
          <w:p w:rsidR="00831BFD" w:rsidRDefault="00663CDA">
            <w:r>
              <w:t>$455.44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$247.81</w:t>
            </w:r>
          </w:p>
        </w:tc>
        <w:tc>
          <w:tcPr>
            <w:tcW w:w="960" w:type="dxa"/>
          </w:tcPr>
          <w:p w:rsidR="00831BFD" w:rsidRDefault="00663CDA">
            <w:r>
              <w:t>PO-78893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INV-7279</w:t>
            </w:r>
          </w:p>
        </w:tc>
        <w:tc>
          <w:tcPr>
            <w:tcW w:w="960" w:type="dxa"/>
          </w:tcPr>
          <w:p w:rsidR="00831BFD" w:rsidRDefault="00663CDA">
            <w:r>
              <w:t>2024-11-27</w:t>
            </w:r>
          </w:p>
        </w:tc>
        <w:tc>
          <w:tcPr>
            <w:tcW w:w="960" w:type="dxa"/>
          </w:tcPr>
          <w:p w:rsidR="00831BFD" w:rsidRDefault="00663CDA">
            <w:r>
              <w:t>Lynch, Willis and Simon</w:t>
            </w:r>
          </w:p>
        </w:tc>
        <w:tc>
          <w:tcPr>
            <w:tcW w:w="960" w:type="dxa"/>
          </w:tcPr>
          <w:p w:rsidR="00831BFD" w:rsidRDefault="00663CDA">
            <w:r>
              <w:t>$5,488.61</w:t>
            </w:r>
          </w:p>
        </w:tc>
        <w:tc>
          <w:tcPr>
            <w:tcW w:w="960" w:type="dxa"/>
          </w:tcPr>
          <w:p w:rsidR="00831BFD" w:rsidRDefault="00663CDA">
            <w:r>
              <w:t>$250.16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$94.73</w:t>
            </w:r>
          </w:p>
        </w:tc>
        <w:tc>
          <w:tcPr>
            <w:tcW w:w="960" w:type="dxa"/>
          </w:tcPr>
          <w:p w:rsidR="00831BFD" w:rsidRDefault="00663CDA">
            <w:r>
              <w:t>PO-61891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INV-2875</w:t>
            </w:r>
          </w:p>
        </w:tc>
        <w:tc>
          <w:tcPr>
            <w:tcW w:w="960" w:type="dxa"/>
          </w:tcPr>
          <w:p w:rsidR="00831BFD" w:rsidRDefault="00663CDA">
            <w:r>
              <w:t>2024-12-20</w:t>
            </w:r>
          </w:p>
        </w:tc>
        <w:tc>
          <w:tcPr>
            <w:tcW w:w="960" w:type="dxa"/>
          </w:tcPr>
          <w:p w:rsidR="00831BFD" w:rsidRDefault="00663CDA">
            <w:r>
              <w:t>Jones, Mcdonald and Powers</w:t>
            </w:r>
          </w:p>
        </w:tc>
        <w:tc>
          <w:tcPr>
            <w:tcW w:w="960" w:type="dxa"/>
          </w:tcPr>
          <w:p w:rsidR="00831BFD" w:rsidRDefault="00663CDA">
            <w:r>
              <w:t>$2,014.70</w:t>
            </w:r>
          </w:p>
        </w:tc>
        <w:tc>
          <w:tcPr>
            <w:tcW w:w="960" w:type="dxa"/>
          </w:tcPr>
          <w:p w:rsidR="00831BFD" w:rsidRDefault="00663CDA">
            <w:r>
              <w:t>$352.67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$405.07</w:t>
            </w:r>
          </w:p>
        </w:tc>
        <w:tc>
          <w:tcPr>
            <w:tcW w:w="960" w:type="dxa"/>
          </w:tcPr>
          <w:p w:rsidR="00831BFD" w:rsidRDefault="00663CDA">
            <w:r>
              <w:t>PO-63277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INV-2469</w:t>
            </w:r>
          </w:p>
        </w:tc>
        <w:tc>
          <w:tcPr>
            <w:tcW w:w="960" w:type="dxa"/>
          </w:tcPr>
          <w:p w:rsidR="00831BFD" w:rsidRDefault="00663CDA">
            <w:r>
              <w:t>2024-04-20</w:t>
            </w:r>
          </w:p>
        </w:tc>
        <w:tc>
          <w:tcPr>
            <w:tcW w:w="960" w:type="dxa"/>
          </w:tcPr>
          <w:p w:rsidR="00831BFD" w:rsidRDefault="00663CDA">
            <w:r>
              <w:t>Walker-Adams</w:t>
            </w:r>
          </w:p>
        </w:tc>
        <w:tc>
          <w:tcPr>
            <w:tcW w:w="960" w:type="dxa"/>
          </w:tcPr>
          <w:p w:rsidR="00831BFD" w:rsidRDefault="00663CDA">
            <w:r>
              <w:t>$355.97</w:t>
            </w:r>
          </w:p>
        </w:tc>
        <w:tc>
          <w:tcPr>
            <w:tcW w:w="960" w:type="dxa"/>
          </w:tcPr>
          <w:p w:rsidR="00831BFD" w:rsidRDefault="00663CDA">
            <w:r>
              <w:t>$187.45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$420.37</w:t>
            </w:r>
          </w:p>
        </w:tc>
        <w:tc>
          <w:tcPr>
            <w:tcW w:w="960" w:type="dxa"/>
          </w:tcPr>
          <w:p w:rsidR="00831BFD" w:rsidRDefault="00663CDA">
            <w:r>
              <w:t>PO-84230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INV-2039</w:t>
            </w:r>
          </w:p>
        </w:tc>
        <w:tc>
          <w:tcPr>
            <w:tcW w:w="960" w:type="dxa"/>
          </w:tcPr>
          <w:p w:rsidR="00831BFD" w:rsidRDefault="00663CDA">
            <w:r>
              <w:t>2024-02-20</w:t>
            </w:r>
          </w:p>
        </w:tc>
        <w:tc>
          <w:tcPr>
            <w:tcW w:w="960" w:type="dxa"/>
          </w:tcPr>
          <w:p w:rsidR="00831BFD" w:rsidRDefault="00663CDA">
            <w:r>
              <w:t>Hess, Potter and Wilson</w:t>
            </w:r>
          </w:p>
        </w:tc>
        <w:tc>
          <w:tcPr>
            <w:tcW w:w="960" w:type="dxa"/>
          </w:tcPr>
          <w:p w:rsidR="00831BFD" w:rsidRDefault="00663CDA">
            <w:r>
              <w:t>$2,097.88</w:t>
            </w:r>
          </w:p>
        </w:tc>
        <w:tc>
          <w:tcPr>
            <w:tcW w:w="960" w:type="dxa"/>
          </w:tcPr>
          <w:p w:rsidR="00831BFD" w:rsidRDefault="00663CDA">
            <w:r>
              <w:t>$494.46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$378.47</w:t>
            </w:r>
          </w:p>
        </w:tc>
        <w:tc>
          <w:tcPr>
            <w:tcW w:w="960" w:type="dxa"/>
          </w:tcPr>
          <w:p w:rsidR="00831BFD" w:rsidRDefault="00663CDA">
            <w:r>
              <w:t>PO-43032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INV-6624</w:t>
            </w:r>
          </w:p>
        </w:tc>
        <w:tc>
          <w:tcPr>
            <w:tcW w:w="960" w:type="dxa"/>
          </w:tcPr>
          <w:p w:rsidR="00831BFD" w:rsidRDefault="00663CDA">
            <w:r>
              <w:t>2024-05-17</w:t>
            </w:r>
          </w:p>
        </w:tc>
        <w:tc>
          <w:tcPr>
            <w:tcW w:w="960" w:type="dxa"/>
          </w:tcPr>
          <w:p w:rsidR="00831BFD" w:rsidRDefault="00663CDA">
            <w:r>
              <w:t>Carter and Sons</w:t>
            </w:r>
          </w:p>
        </w:tc>
        <w:tc>
          <w:tcPr>
            <w:tcW w:w="960" w:type="dxa"/>
          </w:tcPr>
          <w:p w:rsidR="00831BFD" w:rsidRDefault="00663CDA">
            <w:r>
              <w:t>$5,707.53</w:t>
            </w:r>
          </w:p>
        </w:tc>
        <w:tc>
          <w:tcPr>
            <w:tcW w:w="960" w:type="dxa"/>
          </w:tcPr>
          <w:p w:rsidR="00831BFD" w:rsidRDefault="00663CDA">
            <w:r>
              <w:t>$59.35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$497.48</w:t>
            </w:r>
          </w:p>
        </w:tc>
        <w:tc>
          <w:tcPr>
            <w:tcW w:w="960" w:type="dxa"/>
          </w:tcPr>
          <w:p w:rsidR="00831BFD" w:rsidRDefault="00663CDA">
            <w:r>
              <w:t>PO-17689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INV-5034</w:t>
            </w:r>
          </w:p>
        </w:tc>
        <w:tc>
          <w:tcPr>
            <w:tcW w:w="960" w:type="dxa"/>
          </w:tcPr>
          <w:p w:rsidR="00831BFD" w:rsidRDefault="00663CDA">
            <w:r>
              <w:t>2024-07-08</w:t>
            </w:r>
          </w:p>
        </w:tc>
        <w:tc>
          <w:tcPr>
            <w:tcW w:w="960" w:type="dxa"/>
          </w:tcPr>
          <w:p w:rsidR="00831BFD" w:rsidRDefault="00663CDA">
            <w:r>
              <w:t>Martinez Group</w:t>
            </w:r>
          </w:p>
        </w:tc>
        <w:tc>
          <w:tcPr>
            <w:tcW w:w="960" w:type="dxa"/>
          </w:tcPr>
          <w:p w:rsidR="00831BFD" w:rsidRDefault="00663CDA">
            <w:r>
              <w:t>$2,225.57</w:t>
            </w:r>
          </w:p>
        </w:tc>
        <w:tc>
          <w:tcPr>
            <w:tcW w:w="960" w:type="dxa"/>
          </w:tcPr>
          <w:p w:rsidR="00831BFD" w:rsidRDefault="00663CDA">
            <w:r>
              <w:t>$374.87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$101.31</w:t>
            </w:r>
          </w:p>
        </w:tc>
        <w:tc>
          <w:tcPr>
            <w:tcW w:w="960" w:type="dxa"/>
          </w:tcPr>
          <w:p w:rsidR="00831BFD" w:rsidRDefault="00663CDA">
            <w:r>
              <w:t>PO-17527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INV-6459</w:t>
            </w:r>
          </w:p>
        </w:tc>
        <w:tc>
          <w:tcPr>
            <w:tcW w:w="960" w:type="dxa"/>
          </w:tcPr>
          <w:p w:rsidR="00831BFD" w:rsidRDefault="00663CDA">
            <w:r>
              <w:t>2024-07-26</w:t>
            </w:r>
          </w:p>
        </w:tc>
        <w:tc>
          <w:tcPr>
            <w:tcW w:w="960" w:type="dxa"/>
          </w:tcPr>
          <w:p w:rsidR="00831BFD" w:rsidRDefault="00663CDA">
            <w:r>
              <w:t>Powers-Boyle</w:t>
            </w:r>
          </w:p>
        </w:tc>
        <w:tc>
          <w:tcPr>
            <w:tcW w:w="960" w:type="dxa"/>
          </w:tcPr>
          <w:p w:rsidR="00831BFD" w:rsidRDefault="00663CDA">
            <w:r>
              <w:t>$3,419.96</w:t>
            </w:r>
          </w:p>
        </w:tc>
        <w:tc>
          <w:tcPr>
            <w:tcW w:w="960" w:type="dxa"/>
          </w:tcPr>
          <w:p w:rsidR="00831BFD" w:rsidRDefault="00663CDA">
            <w:r>
              <w:t>$267.97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$253.26</w:t>
            </w:r>
          </w:p>
        </w:tc>
        <w:tc>
          <w:tcPr>
            <w:tcW w:w="960" w:type="dxa"/>
          </w:tcPr>
          <w:p w:rsidR="00831BFD" w:rsidRDefault="00663CDA">
            <w:r>
              <w:t>PO-33262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INV-4477</w:t>
            </w:r>
          </w:p>
        </w:tc>
        <w:tc>
          <w:tcPr>
            <w:tcW w:w="960" w:type="dxa"/>
          </w:tcPr>
          <w:p w:rsidR="00831BFD" w:rsidRDefault="00663CDA">
            <w:r>
              <w:t>2024-08-18</w:t>
            </w:r>
          </w:p>
        </w:tc>
        <w:tc>
          <w:tcPr>
            <w:tcW w:w="960" w:type="dxa"/>
          </w:tcPr>
          <w:p w:rsidR="00831BFD" w:rsidRDefault="00663CDA">
            <w:r>
              <w:t>Chambers-Adams</w:t>
            </w:r>
          </w:p>
        </w:tc>
        <w:tc>
          <w:tcPr>
            <w:tcW w:w="960" w:type="dxa"/>
          </w:tcPr>
          <w:p w:rsidR="00831BFD" w:rsidRDefault="00663CDA">
            <w:r>
              <w:t>$2,696.55</w:t>
            </w:r>
          </w:p>
        </w:tc>
        <w:tc>
          <w:tcPr>
            <w:tcW w:w="960" w:type="dxa"/>
          </w:tcPr>
          <w:p w:rsidR="00831BFD" w:rsidRDefault="00663CDA">
            <w:r>
              <w:t>$160.97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$287.48</w:t>
            </w:r>
          </w:p>
        </w:tc>
        <w:tc>
          <w:tcPr>
            <w:tcW w:w="960" w:type="dxa"/>
          </w:tcPr>
          <w:p w:rsidR="00831BFD" w:rsidRDefault="00663CDA">
            <w:r>
              <w:t>PO-61953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INV-6163</w:t>
            </w:r>
          </w:p>
        </w:tc>
        <w:tc>
          <w:tcPr>
            <w:tcW w:w="960" w:type="dxa"/>
          </w:tcPr>
          <w:p w:rsidR="00831BFD" w:rsidRDefault="00663CDA">
            <w:r>
              <w:t>2024-12-10</w:t>
            </w:r>
          </w:p>
        </w:tc>
        <w:tc>
          <w:tcPr>
            <w:tcW w:w="960" w:type="dxa"/>
          </w:tcPr>
          <w:p w:rsidR="00831BFD" w:rsidRDefault="00663CDA">
            <w:r>
              <w:t>Roman-Ayala</w:t>
            </w:r>
          </w:p>
        </w:tc>
        <w:tc>
          <w:tcPr>
            <w:tcW w:w="960" w:type="dxa"/>
          </w:tcPr>
          <w:p w:rsidR="00831BFD" w:rsidRDefault="00663CDA">
            <w:r>
              <w:t>$4,085.61</w:t>
            </w:r>
          </w:p>
        </w:tc>
        <w:tc>
          <w:tcPr>
            <w:tcW w:w="960" w:type="dxa"/>
          </w:tcPr>
          <w:p w:rsidR="00831BFD" w:rsidRDefault="00663CDA">
            <w:r>
              <w:t>$147.59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$185.81</w:t>
            </w:r>
          </w:p>
        </w:tc>
        <w:tc>
          <w:tcPr>
            <w:tcW w:w="960" w:type="dxa"/>
          </w:tcPr>
          <w:p w:rsidR="00831BFD" w:rsidRDefault="00663CDA">
            <w:r>
              <w:t>PO-45719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</w:t>
            </w:r>
            <w:r>
              <w:lastRenderedPageBreak/>
              <w:t>2530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2024-</w:t>
            </w:r>
            <w:r>
              <w:lastRenderedPageBreak/>
              <w:t>09-23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Reed-</w:t>
            </w:r>
            <w:r>
              <w:lastRenderedPageBreak/>
              <w:t>Murphy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$5,377.8</w:t>
            </w:r>
            <w:r>
              <w:lastRenderedPageBreak/>
              <w:t>8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$54.48</w:t>
            </w:r>
          </w:p>
        </w:tc>
        <w:tc>
          <w:tcPr>
            <w:tcW w:w="960" w:type="dxa"/>
          </w:tcPr>
          <w:p w:rsidR="00831BFD" w:rsidRDefault="00663CDA">
            <w:r>
              <w:t xml:space="preserve">Due on </w:t>
            </w:r>
            <w:r>
              <w:lastRenderedPageBreak/>
              <w:t>Receipt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$247.5</w:t>
            </w:r>
            <w:r>
              <w:lastRenderedPageBreak/>
              <w:t>1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PO-</w:t>
            </w:r>
            <w:r>
              <w:lastRenderedPageBreak/>
              <w:t>45380</w:t>
            </w:r>
          </w:p>
        </w:tc>
        <w:tc>
          <w:tcPr>
            <w:tcW w:w="960" w:type="dxa"/>
          </w:tcPr>
          <w:p w:rsidR="00831BFD" w:rsidRDefault="00663CDA">
            <w:r>
              <w:lastRenderedPageBreak/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INV-3905</w:t>
            </w:r>
          </w:p>
        </w:tc>
        <w:tc>
          <w:tcPr>
            <w:tcW w:w="960" w:type="dxa"/>
          </w:tcPr>
          <w:p w:rsidR="00831BFD" w:rsidRDefault="00663CDA">
            <w:r>
              <w:t>2024-04-02</w:t>
            </w:r>
          </w:p>
        </w:tc>
        <w:tc>
          <w:tcPr>
            <w:tcW w:w="960" w:type="dxa"/>
          </w:tcPr>
          <w:p w:rsidR="00831BFD" w:rsidRDefault="00663CDA">
            <w:r>
              <w:t>Armstrong, Phillips and Jefferson</w:t>
            </w:r>
          </w:p>
        </w:tc>
        <w:tc>
          <w:tcPr>
            <w:tcW w:w="960" w:type="dxa"/>
          </w:tcPr>
          <w:p w:rsidR="00831BFD" w:rsidRDefault="00663CDA">
            <w:r>
              <w:t>$2,179.77</w:t>
            </w:r>
          </w:p>
        </w:tc>
        <w:tc>
          <w:tcPr>
            <w:tcW w:w="960" w:type="dxa"/>
          </w:tcPr>
          <w:p w:rsidR="00831BFD" w:rsidRDefault="00663CDA">
            <w:r>
              <w:t>$432.24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$401.27</w:t>
            </w:r>
          </w:p>
        </w:tc>
        <w:tc>
          <w:tcPr>
            <w:tcW w:w="960" w:type="dxa"/>
          </w:tcPr>
          <w:p w:rsidR="00831BFD" w:rsidRDefault="00663CDA">
            <w:r>
              <w:t>PO-90728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INV-6523</w:t>
            </w:r>
          </w:p>
        </w:tc>
        <w:tc>
          <w:tcPr>
            <w:tcW w:w="960" w:type="dxa"/>
          </w:tcPr>
          <w:p w:rsidR="00831BFD" w:rsidRDefault="00663CDA">
            <w:r>
              <w:t>2024-03-25</w:t>
            </w:r>
          </w:p>
        </w:tc>
        <w:tc>
          <w:tcPr>
            <w:tcW w:w="960" w:type="dxa"/>
          </w:tcPr>
          <w:p w:rsidR="00831BFD" w:rsidRDefault="00663CDA">
            <w:r>
              <w:t>Newton-Brown</w:t>
            </w:r>
          </w:p>
        </w:tc>
        <w:tc>
          <w:tcPr>
            <w:tcW w:w="960" w:type="dxa"/>
          </w:tcPr>
          <w:p w:rsidR="00831BFD" w:rsidRDefault="00663CDA">
            <w:r>
              <w:t>$9,775.25</w:t>
            </w:r>
          </w:p>
        </w:tc>
        <w:tc>
          <w:tcPr>
            <w:tcW w:w="960" w:type="dxa"/>
          </w:tcPr>
          <w:p w:rsidR="00831BFD" w:rsidRDefault="00663CDA">
            <w:r>
              <w:t>$333.10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$304.66</w:t>
            </w:r>
          </w:p>
        </w:tc>
        <w:tc>
          <w:tcPr>
            <w:tcW w:w="960" w:type="dxa"/>
          </w:tcPr>
          <w:p w:rsidR="00831BFD" w:rsidRDefault="00663CDA">
            <w:r>
              <w:t>PO-89710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INV-9703</w:t>
            </w:r>
          </w:p>
        </w:tc>
        <w:tc>
          <w:tcPr>
            <w:tcW w:w="960" w:type="dxa"/>
          </w:tcPr>
          <w:p w:rsidR="00831BFD" w:rsidRDefault="00663CDA">
            <w:r>
              <w:t>2024-05-22</w:t>
            </w:r>
          </w:p>
        </w:tc>
        <w:tc>
          <w:tcPr>
            <w:tcW w:w="960" w:type="dxa"/>
          </w:tcPr>
          <w:p w:rsidR="00831BFD" w:rsidRDefault="00663CDA">
            <w:r>
              <w:t>Nelson Group</w:t>
            </w:r>
          </w:p>
        </w:tc>
        <w:tc>
          <w:tcPr>
            <w:tcW w:w="960" w:type="dxa"/>
          </w:tcPr>
          <w:p w:rsidR="00831BFD" w:rsidRDefault="00663CDA">
            <w:r>
              <w:t>$3,224.21</w:t>
            </w:r>
          </w:p>
        </w:tc>
        <w:tc>
          <w:tcPr>
            <w:tcW w:w="960" w:type="dxa"/>
          </w:tcPr>
          <w:p w:rsidR="00831BFD" w:rsidRDefault="00663CDA">
            <w:r>
              <w:t>$271.76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$215.97</w:t>
            </w:r>
          </w:p>
        </w:tc>
        <w:tc>
          <w:tcPr>
            <w:tcW w:w="960" w:type="dxa"/>
          </w:tcPr>
          <w:p w:rsidR="00831BFD" w:rsidRDefault="00663CDA">
            <w:r>
              <w:t>PO-70347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INV-6085</w:t>
            </w:r>
          </w:p>
        </w:tc>
        <w:tc>
          <w:tcPr>
            <w:tcW w:w="960" w:type="dxa"/>
          </w:tcPr>
          <w:p w:rsidR="00831BFD" w:rsidRDefault="00663CDA">
            <w:r>
              <w:t>2024-01-25</w:t>
            </w:r>
          </w:p>
        </w:tc>
        <w:tc>
          <w:tcPr>
            <w:tcW w:w="960" w:type="dxa"/>
          </w:tcPr>
          <w:p w:rsidR="00831BFD" w:rsidRDefault="00663CDA">
            <w:r>
              <w:t>Brown-Dickerson</w:t>
            </w:r>
          </w:p>
        </w:tc>
        <w:tc>
          <w:tcPr>
            <w:tcW w:w="960" w:type="dxa"/>
          </w:tcPr>
          <w:p w:rsidR="00831BFD" w:rsidRDefault="00663CDA">
            <w:r>
              <w:t>$8,529.65</w:t>
            </w:r>
          </w:p>
        </w:tc>
        <w:tc>
          <w:tcPr>
            <w:tcW w:w="960" w:type="dxa"/>
          </w:tcPr>
          <w:p w:rsidR="00831BFD" w:rsidRDefault="00663CDA">
            <w:r>
              <w:t>$72.35</w:t>
            </w:r>
          </w:p>
        </w:tc>
        <w:tc>
          <w:tcPr>
            <w:tcW w:w="960" w:type="dxa"/>
          </w:tcPr>
          <w:p w:rsidR="00831BFD" w:rsidRDefault="00663CDA">
            <w:r>
              <w:t xml:space="preserve">Net </w:t>
            </w:r>
            <w:r>
              <w:t>30</w:t>
            </w:r>
          </w:p>
        </w:tc>
        <w:tc>
          <w:tcPr>
            <w:tcW w:w="960" w:type="dxa"/>
          </w:tcPr>
          <w:p w:rsidR="00831BFD" w:rsidRDefault="00663CDA">
            <w:r>
              <w:t>$17.76</w:t>
            </w:r>
          </w:p>
        </w:tc>
        <w:tc>
          <w:tcPr>
            <w:tcW w:w="960" w:type="dxa"/>
          </w:tcPr>
          <w:p w:rsidR="00831BFD" w:rsidRDefault="00663CDA">
            <w:r>
              <w:t>PO-90774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INV-4784</w:t>
            </w:r>
          </w:p>
        </w:tc>
        <w:tc>
          <w:tcPr>
            <w:tcW w:w="960" w:type="dxa"/>
          </w:tcPr>
          <w:p w:rsidR="00831BFD" w:rsidRDefault="00663CDA">
            <w:r>
              <w:t>2024-03-14</w:t>
            </w:r>
          </w:p>
        </w:tc>
        <w:tc>
          <w:tcPr>
            <w:tcW w:w="960" w:type="dxa"/>
          </w:tcPr>
          <w:p w:rsidR="00831BFD" w:rsidRDefault="00663CDA">
            <w:r>
              <w:t>Wiggins-Bradshaw</w:t>
            </w:r>
          </w:p>
        </w:tc>
        <w:tc>
          <w:tcPr>
            <w:tcW w:w="960" w:type="dxa"/>
          </w:tcPr>
          <w:p w:rsidR="00831BFD" w:rsidRDefault="00663CDA">
            <w:r>
              <w:t>$1,106.34</w:t>
            </w:r>
          </w:p>
        </w:tc>
        <w:tc>
          <w:tcPr>
            <w:tcW w:w="960" w:type="dxa"/>
          </w:tcPr>
          <w:p w:rsidR="00831BFD" w:rsidRDefault="00663CDA">
            <w:r>
              <w:t>$307.01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$245.53</w:t>
            </w:r>
          </w:p>
        </w:tc>
        <w:tc>
          <w:tcPr>
            <w:tcW w:w="960" w:type="dxa"/>
          </w:tcPr>
          <w:p w:rsidR="00831BFD" w:rsidRDefault="00663CDA">
            <w:r>
              <w:t>PO-92032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INV-3044</w:t>
            </w:r>
          </w:p>
        </w:tc>
        <w:tc>
          <w:tcPr>
            <w:tcW w:w="960" w:type="dxa"/>
          </w:tcPr>
          <w:p w:rsidR="00831BFD" w:rsidRDefault="00663CDA">
            <w:r>
              <w:t>2024-06-15</w:t>
            </w:r>
          </w:p>
        </w:tc>
        <w:tc>
          <w:tcPr>
            <w:tcW w:w="960" w:type="dxa"/>
          </w:tcPr>
          <w:p w:rsidR="00831BFD" w:rsidRDefault="00663CDA">
            <w:r>
              <w:t>Wright, Wells and Banks</w:t>
            </w:r>
          </w:p>
        </w:tc>
        <w:tc>
          <w:tcPr>
            <w:tcW w:w="960" w:type="dxa"/>
          </w:tcPr>
          <w:p w:rsidR="00831BFD" w:rsidRDefault="00663CDA">
            <w:r>
              <w:t>$9,695.27</w:t>
            </w:r>
          </w:p>
        </w:tc>
        <w:tc>
          <w:tcPr>
            <w:tcW w:w="960" w:type="dxa"/>
          </w:tcPr>
          <w:p w:rsidR="00831BFD" w:rsidRDefault="00663CDA">
            <w:r>
              <w:t>$444.61</w:t>
            </w:r>
          </w:p>
        </w:tc>
        <w:tc>
          <w:tcPr>
            <w:tcW w:w="960" w:type="dxa"/>
          </w:tcPr>
          <w:p w:rsidR="00831BFD" w:rsidRDefault="00663CDA">
            <w:r>
              <w:t>Net 15</w:t>
            </w:r>
          </w:p>
        </w:tc>
        <w:tc>
          <w:tcPr>
            <w:tcW w:w="960" w:type="dxa"/>
          </w:tcPr>
          <w:p w:rsidR="00831BFD" w:rsidRDefault="00663CDA">
            <w:r>
              <w:t>$305.05</w:t>
            </w:r>
          </w:p>
        </w:tc>
        <w:tc>
          <w:tcPr>
            <w:tcW w:w="960" w:type="dxa"/>
          </w:tcPr>
          <w:p w:rsidR="00831BFD" w:rsidRDefault="00663CDA">
            <w:r>
              <w:t>PO-41222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INV-8781</w:t>
            </w:r>
          </w:p>
        </w:tc>
        <w:tc>
          <w:tcPr>
            <w:tcW w:w="960" w:type="dxa"/>
          </w:tcPr>
          <w:p w:rsidR="00831BFD" w:rsidRDefault="00663CDA">
            <w:r>
              <w:t>2024-08-20</w:t>
            </w:r>
          </w:p>
        </w:tc>
        <w:tc>
          <w:tcPr>
            <w:tcW w:w="960" w:type="dxa"/>
          </w:tcPr>
          <w:p w:rsidR="00831BFD" w:rsidRDefault="00663CDA">
            <w:r>
              <w:t>Chen LLC</w:t>
            </w:r>
          </w:p>
        </w:tc>
        <w:tc>
          <w:tcPr>
            <w:tcW w:w="960" w:type="dxa"/>
          </w:tcPr>
          <w:p w:rsidR="00831BFD" w:rsidRDefault="00663CDA">
            <w:r>
              <w:t>$1,907.39</w:t>
            </w:r>
          </w:p>
        </w:tc>
        <w:tc>
          <w:tcPr>
            <w:tcW w:w="960" w:type="dxa"/>
          </w:tcPr>
          <w:p w:rsidR="00831BFD" w:rsidRDefault="00663CDA">
            <w:r>
              <w:t>$199.28</w:t>
            </w:r>
          </w:p>
        </w:tc>
        <w:tc>
          <w:tcPr>
            <w:tcW w:w="960" w:type="dxa"/>
          </w:tcPr>
          <w:p w:rsidR="00831BFD" w:rsidRDefault="00663CDA">
            <w:r>
              <w:t xml:space="preserve">Net </w:t>
            </w:r>
            <w:r>
              <w:t>30</w:t>
            </w:r>
          </w:p>
        </w:tc>
        <w:tc>
          <w:tcPr>
            <w:tcW w:w="960" w:type="dxa"/>
          </w:tcPr>
          <w:p w:rsidR="00831BFD" w:rsidRDefault="00663CDA">
            <w:r>
              <w:t>$358.01</w:t>
            </w:r>
          </w:p>
        </w:tc>
        <w:tc>
          <w:tcPr>
            <w:tcW w:w="960" w:type="dxa"/>
          </w:tcPr>
          <w:p w:rsidR="00831BFD" w:rsidRDefault="00663CDA">
            <w:r>
              <w:t>PO-15154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INV-3098</w:t>
            </w:r>
          </w:p>
        </w:tc>
        <w:tc>
          <w:tcPr>
            <w:tcW w:w="960" w:type="dxa"/>
          </w:tcPr>
          <w:p w:rsidR="00831BFD" w:rsidRDefault="00663CDA">
            <w:r>
              <w:t>2024-03-20</w:t>
            </w:r>
          </w:p>
        </w:tc>
        <w:tc>
          <w:tcPr>
            <w:tcW w:w="960" w:type="dxa"/>
          </w:tcPr>
          <w:p w:rsidR="00831BFD" w:rsidRDefault="00663CDA">
            <w:r>
              <w:t>Howard Group</w:t>
            </w:r>
          </w:p>
        </w:tc>
        <w:tc>
          <w:tcPr>
            <w:tcW w:w="960" w:type="dxa"/>
          </w:tcPr>
          <w:p w:rsidR="00831BFD" w:rsidRDefault="00663CDA">
            <w:r>
              <w:t>$8,966.53</w:t>
            </w:r>
          </w:p>
        </w:tc>
        <w:tc>
          <w:tcPr>
            <w:tcW w:w="960" w:type="dxa"/>
          </w:tcPr>
          <w:p w:rsidR="00831BFD" w:rsidRDefault="00663CDA">
            <w:r>
              <w:t>$321.10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$355.33</w:t>
            </w:r>
          </w:p>
        </w:tc>
        <w:tc>
          <w:tcPr>
            <w:tcW w:w="960" w:type="dxa"/>
          </w:tcPr>
          <w:p w:rsidR="00831BFD" w:rsidRDefault="00663CDA">
            <w:r>
              <w:t>PO-28738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INV-2226</w:t>
            </w:r>
          </w:p>
        </w:tc>
        <w:tc>
          <w:tcPr>
            <w:tcW w:w="960" w:type="dxa"/>
          </w:tcPr>
          <w:p w:rsidR="00831BFD" w:rsidRDefault="00663CDA">
            <w:r>
              <w:t>2025-01-04</w:t>
            </w:r>
          </w:p>
        </w:tc>
        <w:tc>
          <w:tcPr>
            <w:tcW w:w="960" w:type="dxa"/>
          </w:tcPr>
          <w:p w:rsidR="00831BFD" w:rsidRDefault="00663CDA">
            <w:r>
              <w:t>Jackson, Banks and Anderson</w:t>
            </w:r>
          </w:p>
        </w:tc>
        <w:tc>
          <w:tcPr>
            <w:tcW w:w="960" w:type="dxa"/>
          </w:tcPr>
          <w:p w:rsidR="00831BFD" w:rsidRDefault="00663CDA">
            <w:r>
              <w:t>$7,395.48</w:t>
            </w:r>
          </w:p>
        </w:tc>
        <w:tc>
          <w:tcPr>
            <w:tcW w:w="960" w:type="dxa"/>
          </w:tcPr>
          <w:p w:rsidR="00831BFD" w:rsidRDefault="00663CDA">
            <w:r>
              <w:t>$406.20</w:t>
            </w:r>
          </w:p>
        </w:tc>
        <w:tc>
          <w:tcPr>
            <w:tcW w:w="960" w:type="dxa"/>
          </w:tcPr>
          <w:p w:rsidR="00831BFD" w:rsidRDefault="00663CDA">
            <w:r>
              <w:t>Due on Receipt</w:t>
            </w:r>
          </w:p>
        </w:tc>
        <w:tc>
          <w:tcPr>
            <w:tcW w:w="960" w:type="dxa"/>
          </w:tcPr>
          <w:p w:rsidR="00831BFD" w:rsidRDefault="00663CDA">
            <w:r>
              <w:t>$467.81</w:t>
            </w:r>
          </w:p>
        </w:tc>
        <w:tc>
          <w:tcPr>
            <w:tcW w:w="960" w:type="dxa"/>
          </w:tcPr>
          <w:p w:rsidR="00831BFD" w:rsidRDefault="00663CDA">
            <w:r>
              <w:t>PO-59665</w:t>
            </w:r>
          </w:p>
        </w:tc>
        <w:tc>
          <w:tcPr>
            <w:tcW w:w="960" w:type="dxa"/>
          </w:tcPr>
          <w:p w:rsidR="00831BFD" w:rsidRDefault="00663CDA">
            <w:r>
              <w:t>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INV-5395</w:t>
            </w:r>
          </w:p>
        </w:tc>
        <w:tc>
          <w:tcPr>
            <w:tcW w:w="960" w:type="dxa"/>
          </w:tcPr>
          <w:p w:rsidR="00831BFD" w:rsidRDefault="00663CDA">
            <w:r>
              <w:t>2024-10-31</w:t>
            </w:r>
          </w:p>
        </w:tc>
        <w:tc>
          <w:tcPr>
            <w:tcW w:w="960" w:type="dxa"/>
          </w:tcPr>
          <w:p w:rsidR="00831BFD" w:rsidRDefault="00663CDA">
            <w:r>
              <w:t>Fernandez Inc</w:t>
            </w:r>
          </w:p>
        </w:tc>
        <w:tc>
          <w:tcPr>
            <w:tcW w:w="960" w:type="dxa"/>
          </w:tcPr>
          <w:p w:rsidR="00831BFD" w:rsidRDefault="00663CDA">
            <w:r>
              <w:t>$4,113.40</w:t>
            </w:r>
          </w:p>
        </w:tc>
        <w:tc>
          <w:tcPr>
            <w:tcW w:w="960" w:type="dxa"/>
          </w:tcPr>
          <w:p w:rsidR="00831BFD" w:rsidRDefault="00663CDA">
            <w:r>
              <w:t>$291.49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$354.61</w:t>
            </w:r>
          </w:p>
        </w:tc>
        <w:tc>
          <w:tcPr>
            <w:tcW w:w="960" w:type="dxa"/>
          </w:tcPr>
          <w:p w:rsidR="00831BFD" w:rsidRDefault="00663CDA">
            <w:r>
              <w:t>PO-91866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INV-3967</w:t>
            </w:r>
          </w:p>
        </w:tc>
        <w:tc>
          <w:tcPr>
            <w:tcW w:w="960" w:type="dxa"/>
          </w:tcPr>
          <w:p w:rsidR="00831BFD" w:rsidRDefault="00663CDA">
            <w:r>
              <w:t>2024-06-12</w:t>
            </w:r>
          </w:p>
        </w:tc>
        <w:tc>
          <w:tcPr>
            <w:tcW w:w="960" w:type="dxa"/>
          </w:tcPr>
          <w:p w:rsidR="00831BFD" w:rsidRDefault="00663CDA">
            <w:r>
              <w:t>Wong-Young</w:t>
            </w:r>
          </w:p>
        </w:tc>
        <w:tc>
          <w:tcPr>
            <w:tcW w:w="960" w:type="dxa"/>
          </w:tcPr>
          <w:p w:rsidR="00831BFD" w:rsidRDefault="00663CDA">
            <w:r>
              <w:t>$1,910.25</w:t>
            </w:r>
          </w:p>
        </w:tc>
        <w:tc>
          <w:tcPr>
            <w:tcW w:w="960" w:type="dxa"/>
          </w:tcPr>
          <w:p w:rsidR="00831BFD" w:rsidRDefault="00663CDA">
            <w:r>
              <w:t>$256.98</w:t>
            </w:r>
          </w:p>
        </w:tc>
        <w:tc>
          <w:tcPr>
            <w:tcW w:w="960" w:type="dxa"/>
          </w:tcPr>
          <w:p w:rsidR="00831BFD" w:rsidRDefault="00663CDA">
            <w:r>
              <w:t>Net 45</w:t>
            </w:r>
          </w:p>
        </w:tc>
        <w:tc>
          <w:tcPr>
            <w:tcW w:w="960" w:type="dxa"/>
          </w:tcPr>
          <w:p w:rsidR="00831BFD" w:rsidRDefault="00663CDA">
            <w:r>
              <w:t>$115.44</w:t>
            </w:r>
          </w:p>
        </w:tc>
        <w:tc>
          <w:tcPr>
            <w:tcW w:w="960" w:type="dxa"/>
          </w:tcPr>
          <w:p w:rsidR="00831BFD" w:rsidRDefault="00663CDA">
            <w:r>
              <w:t>PO-24806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INV-5809</w:t>
            </w:r>
          </w:p>
        </w:tc>
        <w:tc>
          <w:tcPr>
            <w:tcW w:w="960" w:type="dxa"/>
          </w:tcPr>
          <w:p w:rsidR="00831BFD" w:rsidRDefault="00663CDA">
            <w:r>
              <w:t>2024-07-22</w:t>
            </w:r>
          </w:p>
        </w:tc>
        <w:tc>
          <w:tcPr>
            <w:tcW w:w="960" w:type="dxa"/>
          </w:tcPr>
          <w:p w:rsidR="00831BFD" w:rsidRDefault="00663CDA">
            <w:r>
              <w:t>Mccarty-Stewart</w:t>
            </w:r>
          </w:p>
        </w:tc>
        <w:tc>
          <w:tcPr>
            <w:tcW w:w="960" w:type="dxa"/>
          </w:tcPr>
          <w:p w:rsidR="00831BFD" w:rsidRDefault="00663CDA">
            <w:r>
              <w:t>$7,116.68</w:t>
            </w:r>
          </w:p>
        </w:tc>
        <w:tc>
          <w:tcPr>
            <w:tcW w:w="960" w:type="dxa"/>
          </w:tcPr>
          <w:p w:rsidR="00831BFD" w:rsidRDefault="00663CDA">
            <w:r>
              <w:t>$288.59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$298.69</w:t>
            </w:r>
          </w:p>
        </w:tc>
        <w:tc>
          <w:tcPr>
            <w:tcW w:w="960" w:type="dxa"/>
          </w:tcPr>
          <w:p w:rsidR="00831BFD" w:rsidRDefault="00663CDA">
            <w:r>
              <w:t>PO-24211</w:t>
            </w:r>
          </w:p>
        </w:tc>
        <w:tc>
          <w:tcPr>
            <w:tcW w:w="960" w:type="dxa"/>
          </w:tcPr>
          <w:p w:rsidR="00831BFD" w:rsidRDefault="00663CDA">
            <w:r>
              <w:t>Unpaid</w:t>
            </w:r>
          </w:p>
        </w:tc>
      </w:tr>
      <w:tr w:rsidR="00831BFD">
        <w:tc>
          <w:tcPr>
            <w:tcW w:w="960" w:type="dxa"/>
          </w:tcPr>
          <w:p w:rsidR="00831BFD" w:rsidRDefault="00663CDA">
            <w:r>
              <w:t>INV-7018</w:t>
            </w:r>
          </w:p>
        </w:tc>
        <w:tc>
          <w:tcPr>
            <w:tcW w:w="960" w:type="dxa"/>
          </w:tcPr>
          <w:p w:rsidR="00831BFD" w:rsidRDefault="00663CDA">
            <w:r>
              <w:t>2024-02-07</w:t>
            </w:r>
          </w:p>
        </w:tc>
        <w:tc>
          <w:tcPr>
            <w:tcW w:w="960" w:type="dxa"/>
          </w:tcPr>
          <w:p w:rsidR="00831BFD" w:rsidRDefault="00663CDA">
            <w:r>
              <w:t>Dillon-Martin</w:t>
            </w:r>
          </w:p>
        </w:tc>
        <w:tc>
          <w:tcPr>
            <w:tcW w:w="960" w:type="dxa"/>
          </w:tcPr>
          <w:p w:rsidR="00831BFD" w:rsidRDefault="00663CDA">
            <w:r>
              <w:t>$1,226.08</w:t>
            </w:r>
          </w:p>
        </w:tc>
        <w:tc>
          <w:tcPr>
            <w:tcW w:w="960" w:type="dxa"/>
          </w:tcPr>
          <w:p w:rsidR="00831BFD" w:rsidRDefault="00663CDA">
            <w:r>
              <w:t>$328.75</w:t>
            </w:r>
          </w:p>
        </w:tc>
        <w:tc>
          <w:tcPr>
            <w:tcW w:w="960" w:type="dxa"/>
          </w:tcPr>
          <w:p w:rsidR="00831BFD" w:rsidRDefault="00663CDA">
            <w:r>
              <w:t>Net 30</w:t>
            </w:r>
          </w:p>
        </w:tc>
        <w:tc>
          <w:tcPr>
            <w:tcW w:w="960" w:type="dxa"/>
          </w:tcPr>
          <w:p w:rsidR="00831BFD" w:rsidRDefault="00663CDA">
            <w:r>
              <w:t>$339.54</w:t>
            </w:r>
          </w:p>
        </w:tc>
        <w:tc>
          <w:tcPr>
            <w:tcW w:w="960" w:type="dxa"/>
          </w:tcPr>
          <w:p w:rsidR="00831BFD" w:rsidRDefault="00663CDA">
            <w:r>
              <w:t>PO-57792</w:t>
            </w:r>
          </w:p>
        </w:tc>
        <w:tc>
          <w:tcPr>
            <w:tcW w:w="960" w:type="dxa"/>
          </w:tcPr>
          <w:p w:rsidR="00831BFD" w:rsidRDefault="00663CDA">
            <w:r>
              <w:t>Pending</w:t>
            </w:r>
          </w:p>
        </w:tc>
      </w:tr>
    </w:tbl>
    <w:p w:rsidR="00663CDA" w:rsidRDefault="00663CDA"/>
    <w:sectPr w:rsidR="00663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E9C"/>
    <w:rsid w:val="00663CDA"/>
    <w:rsid w:val="00831B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23E92"/>
  <w14:defaultImageDpi w14:val="300"/>
  <w15:docId w15:val="{F50F360E-9DE6-46D1-B7FC-4A7C1ACE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F7399-41B2-463E-9834-B986A5C5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2025-01-13T01:31:00Z</dcterms:modified>
  <cp:category/>
</cp:coreProperties>
</file>